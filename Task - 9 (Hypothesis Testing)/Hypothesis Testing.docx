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HYPOTHESIS TESTING</w:t>
      </w:r>
    </w:p>
    <w:p w:rsidR="00000000" w:rsidDel="00000000" w:rsidP="00000000" w:rsidRDefault="00000000" w:rsidRPr="00000000" w14:paraId="00000002">
      <w:pPr>
        <w:jc w:val="both"/>
        <w:rPr>
          <w:rFonts w:ascii="Calibri" w:cs="Calibri" w:eastAsia="Calibri" w:hAnsi="Calibri"/>
          <w:b w:val="0"/>
          <w:i w:val="0"/>
          <w:smallCaps w:val="0"/>
          <w:color w:val="000000"/>
          <w:sz w:val="28"/>
          <w:szCs w:val="28"/>
        </w:rPr>
      </w:pPr>
      <w:r w:rsidDel="00000000" w:rsidR="00000000" w:rsidRPr="00000000">
        <w:rPr>
          <w:sz w:val="28"/>
          <w:szCs w:val="28"/>
          <w:rtl w:val="0"/>
        </w:rPr>
        <w:t xml:space="preserve">        Hypothesis Testing in statistics is a method to test whether the results of an experiment are meaningful or not. Using Hypothesis Testing we are basically testing if the results are valid by figuring out the odds that your results have occurred by chance.</w:t>
      </w: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What is a Hypothesis?</w:t>
      </w:r>
    </w:p>
    <w:p w:rsidR="00000000" w:rsidDel="00000000" w:rsidP="00000000" w:rsidRDefault="00000000" w:rsidRPr="00000000" w14:paraId="00000004">
      <w:pPr>
        <w:jc w:val="both"/>
        <w:rPr>
          <w:rFonts w:ascii="Calibri" w:cs="Calibri" w:eastAsia="Calibri" w:hAnsi="Calibri"/>
          <w:b w:val="1"/>
          <w:i w:val="0"/>
          <w:smallCaps w:val="0"/>
          <w:color w:val="777777"/>
          <w:sz w:val="28"/>
          <w:szCs w:val="28"/>
        </w:rPr>
      </w:pPr>
      <w:r w:rsidDel="00000000" w:rsidR="00000000" w:rsidRPr="00000000">
        <w:rPr>
          <w:rFonts w:ascii="Calibri" w:cs="Calibri" w:eastAsia="Calibri" w:hAnsi="Calibri"/>
          <w:b w:val="0"/>
          <w:i w:val="0"/>
          <w:smallCaps w:val="0"/>
          <w:color w:val="000000"/>
          <w:sz w:val="28"/>
          <w:szCs w:val="28"/>
          <w:rtl w:val="0"/>
        </w:rPr>
        <w:t xml:space="preserve">Hypothesis is a statement about something in the world around you. It should be testable, either by observation or experiment. For example: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new book which you might think is interesting </w:t>
      </w:r>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better way of experimenting which you might think is more effective.</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possibility of an error in an experiment.</w:t>
      </w:r>
    </w:p>
    <w:p w:rsidR="00000000" w:rsidDel="00000000" w:rsidP="00000000" w:rsidRDefault="00000000" w:rsidRPr="00000000" w14:paraId="00000008">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09">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What is a Hypothesis Statement ?</w:t>
      </w:r>
    </w:p>
    <w:p w:rsidR="00000000" w:rsidDel="00000000" w:rsidP="00000000" w:rsidRDefault="00000000" w:rsidRPr="00000000" w14:paraId="0000000A">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Before you propose a Hypothesis, it is very important to write a Hypothesis statement. A Hypothesis statement is of this format:</w:t>
      </w:r>
    </w:p>
    <w:p w:rsidR="00000000" w:rsidDel="00000000" w:rsidP="00000000" w:rsidRDefault="00000000" w:rsidRPr="00000000" w14:paraId="0000000B">
      <w:pPr>
        <w:ind w:left="0" w:firstLine="0"/>
        <w:jc w:val="both"/>
        <w:rPr>
          <w:rFonts w:ascii="Calibri" w:cs="Calibri" w:eastAsia="Calibri" w:hAnsi="Calibri"/>
          <w:b w:val="0"/>
          <w:i w:val="0"/>
          <w:smallCaps w:val="0"/>
          <w:color w:val="000000"/>
          <w:sz w:val="28"/>
          <w:szCs w:val="28"/>
        </w:rPr>
      </w:pPr>
      <w:r w:rsidDel="00000000" w:rsidR="00000000" w:rsidRPr="00000000">
        <w:rPr>
          <w:rtl w:val="0"/>
        </w:rPr>
        <w:br w:type="textWrapping"/>
      </w:r>
      <w:r w:rsidDel="00000000" w:rsidR="00000000" w:rsidRPr="00000000">
        <w:rPr>
          <w:rFonts w:ascii="Calibri" w:cs="Calibri" w:eastAsia="Calibri" w:hAnsi="Calibri"/>
          <w:b w:val="0"/>
          <w:i w:val="0"/>
          <w:smallCaps w:val="0"/>
          <w:color w:val="000000"/>
          <w:sz w:val="28"/>
          <w:szCs w:val="28"/>
          <w:rtl w:val="0"/>
        </w:rPr>
        <w:t xml:space="preserve">“If I do this (to an independent variable) then this will happen (to the dependent variable)” </w:t>
      </w:r>
    </w:p>
    <w:p w:rsidR="00000000" w:rsidDel="00000000" w:rsidP="00000000" w:rsidRDefault="00000000" w:rsidRPr="00000000" w14:paraId="0000000C">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Example:</w:t>
      </w:r>
    </w:p>
    <w:p w:rsidR="00000000" w:rsidDel="00000000" w:rsidP="00000000" w:rsidRDefault="00000000" w:rsidRPr="00000000" w14:paraId="000000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82828"/>
          <w:sz w:val="28"/>
          <w:szCs w:val="28"/>
          <w:u w:val="none"/>
          <w:shd w:fill="auto" w:val="clear"/>
          <w:vertAlign w:val="baseline"/>
          <w:rtl w:val="0"/>
        </w:rPr>
        <w:t xml:space="preserve">If you get at least 7 hours of sleep, you will do better on exams than if you get less sleep.</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w:t>
      </w:r>
      <w:r w:rsidDel="00000000" w:rsidR="00000000" w:rsidRPr="00000000">
        <w:rPr>
          <w:sz w:val="28"/>
          <w:szCs w:val="28"/>
          <w:rtl w:val="0"/>
        </w:rPr>
        <w:t xml:space="preserve">get a good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 then you will feel fresh later.</w:t>
      </w:r>
    </w:p>
    <w:p w:rsidR="00000000" w:rsidDel="00000000" w:rsidP="00000000" w:rsidRDefault="00000000" w:rsidRPr="00000000" w14:paraId="000000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play football regularly, then your stamina will increase. </w:t>
      </w:r>
    </w:p>
    <w:p w:rsidR="00000000" w:rsidDel="00000000" w:rsidP="00000000" w:rsidRDefault="00000000" w:rsidRPr="00000000" w14:paraId="00000010">
      <w:pPr>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Major concern regarding Hypothesis testing</w:t>
      </w:r>
    </w:p>
    <w:p w:rsidR="00000000" w:rsidDel="00000000" w:rsidP="00000000" w:rsidRDefault="00000000" w:rsidRPr="00000000" w14:paraId="00000011">
      <w:pPr>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Hypothesis Testing is difficult as well as very important. Many students find this method difficult because they are unable to get the right hypothesis statement for that particular problem statement.</w:t>
      </w:r>
    </w:p>
    <w:p w:rsidR="00000000" w:rsidDel="00000000" w:rsidP="00000000" w:rsidRDefault="00000000" w:rsidRPr="00000000" w14:paraId="00000012">
      <w:pPr>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Method to get the right Hypothesis</w:t>
      </w:r>
    </w:p>
    <w:p w:rsidR="00000000" w:rsidDel="00000000" w:rsidP="00000000" w:rsidRDefault="00000000" w:rsidRPr="00000000" w14:paraId="000000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Reading the problem statement thoroughly.</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Identifying the independent and dependent variables.</w:t>
      </w:r>
    </w:p>
    <w:p w:rsidR="00000000" w:rsidDel="00000000" w:rsidP="00000000" w:rsidRDefault="00000000" w:rsidRPr="00000000" w14:paraId="0000001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Performing background research.</w:t>
      </w:r>
    </w:p>
    <w:p w:rsidR="00000000" w:rsidDel="00000000" w:rsidP="00000000" w:rsidRDefault="00000000" w:rsidRPr="00000000" w14:paraId="0000001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Creating a hypothesis.</w:t>
      </w:r>
    </w:p>
    <w:p w:rsidR="00000000" w:rsidDel="00000000" w:rsidP="00000000" w:rsidRDefault="00000000" w:rsidRPr="00000000" w14:paraId="0000001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212121"/>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Check </w:t>
      </w:r>
      <w:r w:rsidDel="00000000" w:rsidR="00000000" w:rsidRPr="00000000">
        <w:rPr>
          <w:color w:val="212121"/>
          <w:sz w:val="28"/>
          <w:szCs w:val="28"/>
          <w:rtl w:val="0"/>
        </w:rPr>
        <w:t xml:space="preserve">whether the created</w:t>
      </w:r>
      <w:r w:rsidDel="00000000" w:rsidR="00000000" w:rsidRPr="00000000">
        <w:rPr>
          <w:rFonts w:ascii="Calibri" w:cs="Calibri" w:eastAsia="Calibri" w:hAnsi="Calibri"/>
          <w:b w:val="0"/>
          <w:i w:val="0"/>
          <w:smallCaps w:val="0"/>
          <w:strike w:val="0"/>
          <w:color w:val="212121"/>
          <w:sz w:val="28"/>
          <w:szCs w:val="28"/>
          <w:u w:val="none"/>
          <w:shd w:fill="auto" w:val="clear"/>
          <w:vertAlign w:val="baseline"/>
          <w:rtl w:val="0"/>
        </w:rPr>
        <w:t xml:space="preserve"> hypothesis is testable.</w:t>
      </w:r>
    </w:p>
    <w:p w:rsidR="00000000" w:rsidDel="00000000" w:rsidP="00000000" w:rsidRDefault="00000000" w:rsidRPr="00000000" w14:paraId="00000019">
      <w:pPr>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MCQ -1</w:t>
      </w:r>
    </w:p>
    <w:p w:rsidR="00000000" w:rsidDel="00000000" w:rsidP="00000000" w:rsidRDefault="00000000" w:rsidRPr="00000000" w14:paraId="0000001A">
      <w:pPr>
        <w:numPr>
          <w:ilvl w:val="0"/>
          <w:numId w:val="1"/>
        </w:numPr>
        <w:ind w:left="720" w:hanging="36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Hypothesis should be :  </w:t>
      </w:r>
    </w:p>
    <w:p w:rsidR="00000000" w:rsidDel="00000000" w:rsidP="00000000" w:rsidRDefault="00000000" w:rsidRPr="00000000" w14:paraId="0000001B">
      <w:pPr>
        <w:numPr>
          <w:ilvl w:val="0"/>
          <w:numId w:val="2"/>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Testable</w:t>
      </w:r>
    </w:p>
    <w:p w:rsidR="00000000" w:rsidDel="00000000" w:rsidP="00000000" w:rsidRDefault="00000000" w:rsidRPr="00000000" w14:paraId="0000001C">
      <w:pPr>
        <w:numPr>
          <w:ilvl w:val="0"/>
          <w:numId w:val="2"/>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Untestable</w:t>
      </w:r>
    </w:p>
    <w:p w:rsidR="00000000" w:rsidDel="00000000" w:rsidP="00000000" w:rsidRDefault="00000000" w:rsidRPr="00000000" w14:paraId="0000001D">
      <w:pPr>
        <w:numPr>
          <w:ilvl w:val="0"/>
          <w:numId w:val="2"/>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Complex</w:t>
      </w:r>
    </w:p>
    <w:p w:rsidR="00000000" w:rsidDel="00000000" w:rsidP="00000000" w:rsidRDefault="00000000" w:rsidRPr="00000000" w14:paraId="0000001E">
      <w:pPr>
        <w:numPr>
          <w:ilvl w:val="0"/>
          <w:numId w:val="2"/>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color w:val="000000"/>
          <w:sz w:val="28"/>
          <w:szCs w:val="28"/>
          <w:rtl w:val="0"/>
        </w:rPr>
        <w:t xml:space="preserve">U</w:t>
      </w:r>
      <w:r w:rsidDel="00000000" w:rsidR="00000000" w:rsidRPr="00000000">
        <w:rPr>
          <w:rFonts w:ascii="Calibri" w:cs="Calibri" w:eastAsia="Calibri" w:hAnsi="Calibri"/>
          <w:b w:val="0"/>
          <w:i w:val="0"/>
          <w:smallCaps w:val="0"/>
          <w:color w:val="000000"/>
          <w:sz w:val="28"/>
          <w:szCs w:val="28"/>
          <w:rtl w:val="0"/>
        </w:rPr>
        <w:t xml:space="preserve">nclear</w:t>
      </w:r>
    </w:p>
    <w:p w:rsidR="00000000" w:rsidDel="00000000" w:rsidP="00000000" w:rsidRDefault="00000000" w:rsidRPr="00000000" w14:paraId="0000001F">
      <w:pPr>
        <w:numPr>
          <w:ilvl w:val="0"/>
          <w:numId w:val="1"/>
        </w:numPr>
        <w:ind w:left="720" w:hanging="36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Characteristics of a good hypothesis:</w:t>
      </w:r>
    </w:p>
    <w:p w:rsidR="00000000" w:rsidDel="00000000" w:rsidP="00000000" w:rsidRDefault="00000000" w:rsidRPr="00000000" w14:paraId="00000020">
      <w:pPr>
        <w:numPr>
          <w:ilvl w:val="0"/>
          <w:numId w:val="3"/>
        </w:numPr>
        <w:ind w:left="259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color w:val="000000"/>
          <w:sz w:val="28"/>
          <w:szCs w:val="28"/>
          <w:rtl w:val="0"/>
        </w:rPr>
        <w:t xml:space="preserve">S</w:t>
      </w:r>
      <w:r w:rsidDel="00000000" w:rsidR="00000000" w:rsidRPr="00000000">
        <w:rPr>
          <w:rFonts w:ascii="Calibri" w:cs="Calibri" w:eastAsia="Calibri" w:hAnsi="Calibri"/>
          <w:b w:val="0"/>
          <w:i w:val="0"/>
          <w:smallCaps w:val="0"/>
          <w:color w:val="000000"/>
          <w:sz w:val="28"/>
          <w:szCs w:val="28"/>
          <w:rtl w:val="0"/>
        </w:rPr>
        <w:t xml:space="preserve">imple</w:t>
      </w:r>
    </w:p>
    <w:p w:rsidR="00000000" w:rsidDel="00000000" w:rsidP="00000000" w:rsidRDefault="00000000" w:rsidRPr="00000000" w14:paraId="00000021">
      <w:pPr>
        <w:numPr>
          <w:ilvl w:val="0"/>
          <w:numId w:val="3"/>
        </w:numPr>
        <w:ind w:left="259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color w:val="000000"/>
          <w:sz w:val="28"/>
          <w:szCs w:val="28"/>
          <w:rtl w:val="0"/>
        </w:rPr>
        <w:t xml:space="preserve">C</w:t>
      </w:r>
      <w:r w:rsidDel="00000000" w:rsidR="00000000" w:rsidRPr="00000000">
        <w:rPr>
          <w:rFonts w:ascii="Calibri" w:cs="Calibri" w:eastAsia="Calibri" w:hAnsi="Calibri"/>
          <w:b w:val="0"/>
          <w:i w:val="0"/>
          <w:smallCaps w:val="0"/>
          <w:color w:val="000000"/>
          <w:sz w:val="28"/>
          <w:szCs w:val="28"/>
          <w:rtl w:val="0"/>
        </w:rPr>
        <w:t xml:space="preserve">lear</w:t>
      </w:r>
    </w:p>
    <w:p w:rsidR="00000000" w:rsidDel="00000000" w:rsidP="00000000" w:rsidRDefault="00000000" w:rsidRPr="00000000" w14:paraId="00000022">
      <w:pPr>
        <w:numPr>
          <w:ilvl w:val="0"/>
          <w:numId w:val="3"/>
        </w:numPr>
        <w:ind w:left="259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color w:val="000000"/>
          <w:sz w:val="28"/>
          <w:szCs w:val="28"/>
          <w:rtl w:val="0"/>
        </w:rPr>
        <w:t xml:space="preserve">S</w:t>
      </w:r>
      <w:r w:rsidDel="00000000" w:rsidR="00000000" w:rsidRPr="00000000">
        <w:rPr>
          <w:rFonts w:ascii="Calibri" w:cs="Calibri" w:eastAsia="Calibri" w:hAnsi="Calibri"/>
          <w:b w:val="0"/>
          <w:i w:val="0"/>
          <w:smallCaps w:val="0"/>
          <w:color w:val="000000"/>
          <w:sz w:val="28"/>
          <w:szCs w:val="28"/>
          <w:rtl w:val="0"/>
        </w:rPr>
        <w:t xml:space="preserve">pecific</w:t>
      </w:r>
    </w:p>
    <w:p w:rsidR="00000000" w:rsidDel="00000000" w:rsidP="00000000" w:rsidRDefault="00000000" w:rsidRPr="00000000" w14:paraId="00000023">
      <w:pPr>
        <w:numPr>
          <w:ilvl w:val="0"/>
          <w:numId w:val="3"/>
        </w:numPr>
        <w:ind w:left="259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color w:val="000000"/>
          <w:sz w:val="28"/>
          <w:szCs w:val="28"/>
          <w:rtl w:val="0"/>
        </w:rPr>
        <w:t xml:space="preserve">R</w:t>
      </w:r>
      <w:r w:rsidDel="00000000" w:rsidR="00000000" w:rsidRPr="00000000">
        <w:rPr>
          <w:rFonts w:ascii="Calibri" w:cs="Calibri" w:eastAsia="Calibri" w:hAnsi="Calibri"/>
          <w:b w:val="0"/>
          <w:i w:val="0"/>
          <w:smallCaps w:val="0"/>
          <w:color w:val="000000"/>
          <w:sz w:val="28"/>
          <w:szCs w:val="28"/>
          <w:rtl w:val="0"/>
        </w:rPr>
        <w:t xml:space="preserve">elevant</w:t>
      </w:r>
    </w:p>
    <w:p w:rsidR="00000000" w:rsidDel="00000000" w:rsidP="00000000" w:rsidRDefault="00000000" w:rsidRPr="00000000" w14:paraId="00000024">
      <w:pPr>
        <w:numPr>
          <w:ilvl w:val="0"/>
          <w:numId w:val="3"/>
        </w:numPr>
        <w:ind w:left="259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All the above</w:t>
      </w:r>
    </w:p>
    <w:p w:rsidR="00000000" w:rsidDel="00000000" w:rsidP="00000000" w:rsidRDefault="00000000" w:rsidRPr="00000000" w14:paraId="00000025">
      <w:pPr>
        <w:numPr>
          <w:ilvl w:val="0"/>
          <w:numId w:val="1"/>
        </w:numPr>
        <w:ind w:left="720" w:hanging="360"/>
        <w:jc w:val="both"/>
        <w:rPr>
          <w:b w:val="0"/>
          <w:i w:val="0"/>
          <w:smallCaps w:val="0"/>
          <w:color w:val="212121"/>
          <w:sz w:val="28"/>
          <w:szCs w:val="28"/>
        </w:rPr>
      </w:pPr>
      <w:r w:rsidDel="00000000" w:rsidR="00000000" w:rsidRPr="00000000">
        <w:rPr>
          <w:rFonts w:ascii="Calibri" w:cs="Calibri" w:eastAsia="Calibri" w:hAnsi="Calibri"/>
          <w:b w:val="0"/>
          <w:i w:val="0"/>
          <w:smallCaps w:val="0"/>
          <w:color w:val="212121"/>
          <w:sz w:val="28"/>
          <w:szCs w:val="28"/>
          <w:rtl w:val="0"/>
        </w:rPr>
        <w:t xml:space="preserve">Which of the following is not a method to get right hypothesis: </w:t>
      </w:r>
      <w:r w:rsidDel="00000000" w:rsidR="00000000" w:rsidRPr="00000000">
        <w:rPr>
          <w:rtl w:val="0"/>
        </w:rPr>
      </w:r>
    </w:p>
    <w:p w:rsidR="00000000" w:rsidDel="00000000" w:rsidP="00000000" w:rsidRDefault="00000000" w:rsidRPr="00000000" w14:paraId="00000026">
      <w:pPr>
        <w:numPr>
          <w:ilvl w:val="0"/>
          <w:numId w:val="5"/>
        </w:numPr>
        <w:ind w:left="2575"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smallCaps w:val="0"/>
          <w:color w:val="212121"/>
          <w:sz w:val="28"/>
          <w:szCs w:val="28"/>
          <w:rtl w:val="0"/>
        </w:rPr>
        <w:t xml:space="preserve">Identifying the independent and dependent parameters.</w:t>
      </w:r>
    </w:p>
    <w:p w:rsidR="00000000" w:rsidDel="00000000" w:rsidP="00000000" w:rsidRDefault="00000000" w:rsidRPr="00000000" w14:paraId="00000027">
      <w:pPr>
        <w:numPr>
          <w:ilvl w:val="0"/>
          <w:numId w:val="5"/>
        </w:numPr>
        <w:ind w:left="2575"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smallCaps w:val="0"/>
          <w:color w:val="212121"/>
          <w:sz w:val="28"/>
          <w:szCs w:val="28"/>
          <w:rtl w:val="0"/>
        </w:rPr>
        <w:t xml:space="preserve">Not performing background research</w:t>
      </w:r>
    </w:p>
    <w:p w:rsidR="00000000" w:rsidDel="00000000" w:rsidP="00000000" w:rsidRDefault="00000000" w:rsidRPr="00000000" w14:paraId="00000028">
      <w:pPr>
        <w:numPr>
          <w:ilvl w:val="0"/>
          <w:numId w:val="5"/>
        </w:numPr>
        <w:ind w:left="2575"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color w:val="212121"/>
          <w:sz w:val="28"/>
          <w:szCs w:val="28"/>
          <w:rtl w:val="0"/>
        </w:rPr>
        <w:t xml:space="preserve">C</w:t>
      </w:r>
      <w:r w:rsidDel="00000000" w:rsidR="00000000" w:rsidRPr="00000000">
        <w:rPr>
          <w:rFonts w:ascii="Calibri" w:cs="Calibri" w:eastAsia="Calibri" w:hAnsi="Calibri"/>
          <w:b w:val="0"/>
          <w:i w:val="0"/>
          <w:smallCaps w:val="0"/>
          <w:color w:val="212121"/>
          <w:sz w:val="28"/>
          <w:szCs w:val="28"/>
          <w:rtl w:val="0"/>
        </w:rPr>
        <w:t xml:space="preserve">reating hypothesis</w:t>
      </w:r>
    </w:p>
    <w:p w:rsidR="00000000" w:rsidDel="00000000" w:rsidP="00000000" w:rsidRDefault="00000000" w:rsidRPr="00000000" w14:paraId="00000029">
      <w:pPr>
        <w:numPr>
          <w:ilvl w:val="0"/>
          <w:numId w:val="5"/>
        </w:numPr>
        <w:ind w:left="2575"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color w:val="212121"/>
          <w:sz w:val="28"/>
          <w:szCs w:val="28"/>
          <w:rtl w:val="0"/>
        </w:rPr>
        <w:t xml:space="preserve">R</w:t>
      </w:r>
      <w:r w:rsidDel="00000000" w:rsidR="00000000" w:rsidRPr="00000000">
        <w:rPr>
          <w:rFonts w:ascii="Calibri" w:cs="Calibri" w:eastAsia="Calibri" w:hAnsi="Calibri"/>
          <w:b w:val="0"/>
          <w:i w:val="0"/>
          <w:smallCaps w:val="0"/>
          <w:color w:val="212121"/>
          <w:sz w:val="28"/>
          <w:szCs w:val="28"/>
          <w:rtl w:val="0"/>
        </w:rPr>
        <w:t xml:space="preserve">eading problem statement correctly </w:t>
      </w:r>
    </w:p>
    <w:p w:rsidR="00000000" w:rsidDel="00000000" w:rsidP="00000000" w:rsidRDefault="00000000" w:rsidRPr="00000000" w14:paraId="0000002A">
      <w:pPr>
        <w:ind w:left="0" w:firstLine="0"/>
        <w:jc w:val="both"/>
        <w:rPr>
          <w:rFonts w:ascii="Calibri" w:cs="Calibri" w:eastAsia="Calibri" w:hAnsi="Calibri"/>
          <w:b w:val="1"/>
          <w:i w:val="0"/>
          <w:smallCaps w:val="0"/>
          <w:color w:val="212121"/>
          <w:sz w:val="32"/>
          <w:szCs w:val="32"/>
        </w:rPr>
      </w:pPr>
      <w:r w:rsidDel="00000000" w:rsidR="00000000" w:rsidRPr="00000000">
        <w:rPr>
          <w:rFonts w:ascii="Calibri" w:cs="Calibri" w:eastAsia="Calibri" w:hAnsi="Calibri"/>
          <w:b w:val="1"/>
          <w:i w:val="0"/>
          <w:smallCaps w:val="0"/>
          <w:color w:val="212121"/>
          <w:sz w:val="32"/>
          <w:szCs w:val="32"/>
          <w:rtl w:val="0"/>
        </w:rPr>
        <w:t xml:space="preserve">Let’s Start with Hypothesis Testing</w:t>
      </w:r>
    </w:p>
    <w:p w:rsidR="00000000" w:rsidDel="00000000" w:rsidP="00000000" w:rsidRDefault="00000000" w:rsidRPr="00000000" w14:paraId="0000002B">
      <w:pPr>
        <w:ind w:left="0"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smallCaps w:val="0"/>
          <w:color w:val="212121"/>
          <w:sz w:val="28"/>
          <w:szCs w:val="28"/>
          <w:rtl w:val="0"/>
        </w:rPr>
        <w:t xml:space="preserve">To begin with this method, first you need to know what Null Hypothesis and Alternative Hypothesis is. </w:t>
      </w:r>
    </w:p>
    <w:p w:rsidR="00000000" w:rsidDel="00000000" w:rsidP="00000000" w:rsidRDefault="00000000" w:rsidRPr="00000000" w14:paraId="0000002C">
      <w:pPr>
        <w:ind w:left="0" w:firstLine="0"/>
        <w:jc w:val="both"/>
        <w:rPr>
          <w:rFonts w:ascii="Calibri" w:cs="Calibri" w:eastAsia="Calibri" w:hAnsi="Calibri"/>
          <w:b w:val="0"/>
          <w:i w:val="0"/>
          <w:smallCaps w:val="0"/>
          <w:color w:val="212121"/>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i w:val="0"/>
          <w:smallCaps w:val="0"/>
          <w:color w:val="212121"/>
          <w:sz w:val="28"/>
          <w:szCs w:val="28"/>
        </w:rPr>
      </w:pPr>
      <w:r w:rsidDel="00000000" w:rsidR="00000000" w:rsidRPr="00000000">
        <w:rPr>
          <w:rFonts w:ascii="Calibri" w:cs="Calibri" w:eastAsia="Calibri" w:hAnsi="Calibri"/>
          <w:b w:val="1"/>
          <w:i w:val="0"/>
          <w:smallCaps w:val="0"/>
          <w:color w:val="212121"/>
          <w:sz w:val="28"/>
          <w:szCs w:val="28"/>
          <w:rtl w:val="0"/>
        </w:rPr>
        <w:t xml:space="preserve">What is Null Hypothesis (H</w:t>
      </w:r>
      <w:r w:rsidDel="00000000" w:rsidR="00000000" w:rsidRPr="00000000">
        <w:rPr>
          <w:rFonts w:ascii="Calibri" w:cs="Calibri" w:eastAsia="Calibri" w:hAnsi="Calibri"/>
          <w:b w:val="1"/>
          <w:i w:val="0"/>
          <w:smallCaps w:val="0"/>
          <w:color w:val="212121"/>
          <w:sz w:val="28"/>
          <w:szCs w:val="28"/>
          <w:vertAlign w:val="subscript"/>
          <w:rtl w:val="0"/>
        </w:rPr>
        <w:t xml:space="preserve">0</w:t>
      </w:r>
      <w:r w:rsidDel="00000000" w:rsidR="00000000" w:rsidRPr="00000000">
        <w:rPr>
          <w:rFonts w:ascii="Calibri" w:cs="Calibri" w:eastAsia="Calibri" w:hAnsi="Calibri"/>
          <w:b w:val="1"/>
          <w:i w:val="0"/>
          <w:smallCaps w:val="0"/>
          <w:color w:val="212121"/>
          <w:sz w:val="28"/>
          <w:szCs w:val="28"/>
          <w:rtl w:val="0"/>
        </w:rPr>
        <w:t xml:space="preserve">)?</w:t>
      </w:r>
    </w:p>
    <w:p w:rsidR="00000000" w:rsidDel="00000000" w:rsidP="00000000" w:rsidRDefault="00000000" w:rsidRPr="00000000" w14:paraId="0000002E">
      <w:pPr>
        <w:spacing w:after="160" w:before="0" w:line="259" w:lineRule="auto"/>
        <w:ind w:left="0" w:right="0" w:firstLine="0"/>
        <w:jc w:val="both"/>
        <w:rPr>
          <w:i w:val="0"/>
          <w:smallCaps w:val="0"/>
          <w:sz w:val="36"/>
          <w:szCs w:val="36"/>
        </w:rPr>
      </w:pPr>
      <w:r w:rsidDel="00000000" w:rsidR="00000000" w:rsidRPr="00000000">
        <w:rPr>
          <w:sz w:val="28"/>
          <w:szCs w:val="28"/>
          <w:shd w:fill="f6f9fe" w:val="clear"/>
          <w:rtl w:val="0"/>
        </w:rPr>
        <w:t xml:space="preserve">A null hypothesis </w:t>
      </w:r>
      <w:r w:rsidDel="00000000" w:rsidR="00000000" w:rsidRPr="00000000">
        <w:rPr>
          <w:sz w:val="28"/>
          <w:szCs w:val="28"/>
          <w:shd w:fill="f6f9fe" w:val="clear"/>
          <w:rtl w:val="0"/>
        </w:rPr>
        <w:t xml:space="preserve">may be a</w:t>
      </w:r>
      <w:r w:rsidDel="00000000" w:rsidR="00000000" w:rsidRPr="00000000">
        <w:rPr>
          <w:sz w:val="28"/>
          <w:szCs w:val="28"/>
          <w:shd w:fill="f6f9fe" w:val="clear"/>
          <w:rtl w:val="0"/>
        </w:rPr>
        <w:t xml:space="preserve"> </w:t>
      </w:r>
      <w:r w:rsidDel="00000000" w:rsidR="00000000" w:rsidRPr="00000000">
        <w:rPr>
          <w:sz w:val="28"/>
          <w:szCs w:val="28"/>
          <w:shd w:fill="f6f9fe" w:val="clear"/>
          <w:rtl w:val="0"/>
        </w:rPr>
        <w:t xml:space="preserve">kind of</w:t>
      </w:r>
      <w:r w:rsidDel="00000000" w:rsidR="00000000" w:rsidRPr="00000000">
        <w:rPr>
          <w:sz w:val="28"/>
          <w:szCs w:val="28"/>
          <w:shd w:fill="f6f9fe" w:val="clear"/>
          <w:rtl w:val="0"/>
        </w:rPr>
        <w:t xml:space="preserve"> hypothesis </w:t>
      </w:r>
      <w:r w:rsidDel="00000000" w:rsidR="00000000" w:rsidRPr="00000000">
        <w:rPr>
          <w:sz w:val="28"/>
          <w:szCs w:val="28"/>
          <w:shd w:fill="f6f9fe" w:val="clear"/>
          <w:rtl w:val="0"/>
        </w:rPr>
        <w:t xml:space="preserve">employed in</w:t>
      </w:r>
      <w:r w:rsidDel="00000000" w:rsidR="00000000" w:rsidRPr="00000000">
        <w:rPr>
          <w:sz w:val="28"/>
          <w:szCs w:val="28"/>
          <w:shd w:fill="f6f9fe" w:val="clear"/>
          <w:rtl w:val="0"/>
        </w:rPr>
        <w:t xml:space="preserve"> statistics that proposes that </w:t>
      </w:r>
      <w:r w:rsidDel="00000000" w:rsidR="00000000" w:rsidRPr="00000000">
        <w:rPr>
          <w:sz w:val="28"/>
          <w:szCs w:val="28"/>
          <w:shd w:fill="f6f9fe" w:val="clear"/>
          <w:rtl w:val="0"/>
        </w:rPr>
        <w:t xml:space="preserve">there's</w:t>
      </w:r>
      <w:r w:rsidDel="00000000" w:rsidR="00000000" w:rsidRPr="00000000">
        <w:rPr>
          <w:sz w:val="28"/>
          <w:szCs w:val="28"/>
          <w:shd w:fill="f6f9fe" w:val="clear"/>
          <w:rtl w:val="0"/>
        </w:rPr>
        <w:t xml:space="preserve"> no </w:t>
      </w:r>
      <w:r w:rsidDel="00000000" w:rsidR="00000000" w:rsidRPr="00000000">
        <w:rPr>
          <w:sz w:val="28"/>
          <w:szCs w:val="28"/>
          <w:shd w:fill="f6f9fe" w:val="clear"/>
          <w:rtl w:val="0"/>
        </w:rPr>
        <w:t xml:space="preserve">distinction</w:t>
      </w:r>
      <w:r w:rsidDel="00000000" w:rsidR="00000000" w:rsidRPr="00000000">
        <w:rPr>
          <w:sz w:val="28"/>
          <w:szCs w:val="28"/>
          <w:shd w:fill="f6f9fe" w:val="clear"/>
          <w:rtl w:val="0"/>
        </w:rPr>
        <w:t xml:space="preserve"> between </w:t>
      </w:r>
      <w:r w:rsidDel="00000000" w:rsidR="00000000" w:rsidRPr="00000000">
        <w:rPr>
          <w:sz w:val="28"/>
          <w:szCs w:val="28"/>
          <w:shd w:fill="f6f9fe" w:val="clear"/>
          <w:rtl w:val="0"/>
        </w:rPr>
        <w:t xml:space="preserve">bound</w:t>
      </w:r>
      <w:r w:rsidDel="00000000" w:rsidR="00000000" w:rsidRPr="00000000">
        <w:rPr>
          <w:sz w:val="28"/>
          <w:szCs w:val="28"/>
          <w:shd w:fill="f6f9fe" w:val="clear"/>
          <w:rtl w:val="0"/>
        </w:rPr>
        <w:t xml:space="preserve"> characteristics of a population.</w:t>
      </w:r>
      <w:r w:rsidDel="00000000" w:rsidR="00000000" w:rsidRPr="00000000">
        <w:rPr>
          <w:rtl w:val="0"/>
        </w:rPr>
      </w:r>
    </w:p>
    <w:p w:rsidR="00000000" w:rsidDel="00000000" w:rsidP="00000000" w:rsidRDefault="00000000" w:rsidRPr="00000000" w14:paraId="0000002F">
      <w:pPr>
        <w:spacing w:after="160" w:before="0" w:line="259" w:lineRule="auto"/>
        <w:ind w:left="0" w:right="0" w:firstLine="0"/>
        <w:jc w:val="both"/>
        <w:rPr>
          <w:rFonts w:ascii="Calibri" w:cs="Calibri" w:eastAsia="Calibri" w:hAnsi="Calibri"/>
          <w:b w:val="0"/>
          <w:i w:val="0"/>
          <w:smallCaps w:val="0"/>
          <w:color w:val="57595d"/>
          <w:sz w:val="28"/>
          <w:szCs w:val="28"/>
        </w:rPr>
      </w:pPr>
      <w:r w:rsidDel="00000000" w:rsidR="00000000" w:rsidRPr="00000000">
        <w:rPr>
          <w:rFonts w:ascii="Calibri" w:cs="Calibri" w:eastAsia="Calibri" w:hAnsi="Calibri"/>
          <w:b w:val="0"/>
          <w:i w:val="0"/>
          <w:smallCaps w:val="0"/>
          <w:color w:val="111111"/>
          <w:sz w:val="28"/>
          <w:szCs w:val="28"/>
          <w:rtl w:val="0"/>
        </w:rPr>
        <w:t xml:space="preserve">In other words, </w:t>
      </w:r>
      <w:r w:rsidDel="00000000" w:rsidR="00000000" w:rsidRPr="00000000">
        <w:rPr>
          <w:color w:val="111111"/>
          <w:sz w:val="28"/>
          <w:szCs w:val="28"/>
          <w:rtl w:val="0"/>
        </w:rPr>
        <w:t xml:space="preserve">the null</w:t>
      </w:r>
      <w:r w:rsidDel="00000000" w:rsidR="00000000" w:rsidRPr="00000000">
        <w:rPr>
          <w:rFonts w:ascii="Calibri" w:cs="Calibri" w:eastAsia="Calibri" w:hAnsi="Calibri"/>
          <w:b w:val="0"/>
          <w:i w:val="0"/>
          <w:smallCaps w:val="0"/>
          <w:color w:val="111111"/>
          <w:sz w:val="28"/>
          <w:szCs w:val="28"/>
          <w:rtl w:val="0"/>
        </w:rPr>
        <w:t xml:space="preserve"> hypothesis states that there is no relationship between two population parameters, I.e., an independent variable and a dependent variable.</w:t>
      </w: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both"/>
        <w:rPr>
          <w:rFonts w:ascii="Calibri" w:cs="Calibri" w:eastAsia="Calibri" w:hAnsi="Calibri"/>
          <w:b w:val="0"/>
          <w:i w:val="0"/>
          <w:smallCaps w:val="0"/>
          <w:color w:val="111111"/>
          <w:sz w:val="28"/>
          <w:szCs w:val="28"/>
        </w:rPr>
      </w:pPr>
      <w:r w:rsidDel="00000000" w:rsidR="00000000" w:rsidRPr="00000000">
        <w:rPr>
          <w:rFonts w:ascii="Calibri" w:cs="Calibri" w:eastAsia="Calibri" w:hAnsi="Calibri"/>
          <w:b w:val="0"/>
          <w:i w:val="0"/>
          <w:smallCaps w:val="0"/>
          <w:color w:val="111111"/>
          <w:sz w:val="28"/>
          <w:szCs w:val="28"/>
          <w:rtl w:val="0"/>
        </w:rPr>
        <w:t xml:space="preserve">Example:</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111111"/>
          <w:sz w:val="28"/>
          <w:szCs w:val="28"/>
          <w:u w:val="none"/>
          <w:shd w:fill="auto" w:val="clear"/>
          <w:vertAlign w:val="baseline"/>
        </w:rPr>
      </w:pPr>
      <w:r w:rsidDel="00000000" w:rsidR="00000000" w:rsidRPr="00000000">
        <w:rPr>
          <w:rFonts w:ascii="Calibri" w:cs="Calibri" w:eastAsia="Calibri" w:hAnsi="Calibri"/>
          <w:b w:val="0"/>
          <w:i w:val="0"/>
          <w:smallCaps w:val="0"/>
          <w:strike w:val="0"/>
          <w:color w:val="111111"/>
          <w:sz w:val="28"/>
          <w:szCs w:val="28"/>
          <w:u w:val="none"/>
          <w:shd w:fill="auto" w:val="clear"/>
          <w:vertAlign w:val="baseline"/>
          <w:rtl w:val="0"/>
        </w:rPr>
        <w:t xml:space="preserve">Question: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Empire restaurant, selling Chicken biryani, claims that each parcel packet has 400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their claims and believe that on average each packet does not contain 400 grams of biryani. Null Hypothesis is </w:t>
      </w:r>
      <w:r w:rsidDel="00000000" w:rsidR="00000000" w:rsidRPr="00000000">
        <w:rPr>
          <w:sz w:val="28"/>
          <w:szCs w:val="28"/>
          <w:rtl w:val="0"/>
        </w:rPr>
        <w:t xml:space="preserve">that the average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grams </w:t>
      </w:r>
      <w:r w:rsidDel="00000000" w:rsidR="00000000" w:rsidRPr="00000000">
        <w:rPr>
          <w:sz w:val="28"/>
          <w:szCs w:val="28"/>
          <w:rtl w:val="0"/>
        </w:rPr>
        <w:t xml:space="preserve">in a Biryani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packet is 400 grams.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Hypothesis Testing becomes easy once Null hypothesis is determined.</w:t>
      </w:r>
      <w:r w:rsidDel="00000000" w:rsidR="00000000" w:rsidRPr="00000000">
        <w:rPr>
          <w:rFonts w:ascii="Calibri" w:cs="Calibri" w:eastAsia="Calibri" w:hAnsi="Calibri"/>
          <w:b w:val="0"/>
          <w:i w:val="0"/>
          <w:smallCaps w:val="0"/>
          <w:color w:val="000000"/>
          <w:sz w:val="21"/>
          <w:szCs w:val="21"/>
          <w:rtl w:val="0"/>
        </w:rPr>
        <w:t xml:space="preserve"> </w:t>
      </w:r>
      <w:r w:rsidDel="00000000" w:rsidR="00000000" w:rsidRPr="00000000">
        <w:rPr>
          <w:rFonts w:ascii="Calibri" w:cs="Calibri" w:eastAsia="Calibri" w:hAnsi="Calibri"/>
          <w:b w:val="0"/>
          <w:i w:val="0"/>
          <w:smallCaps w:val="0"/>
          <w:color w:val="000000"/>
          <w:sz w:val="28"/>
          <w:szCs w:val="28"/>
          <w:rtl w:val="0"/>
        </w:rPr>
        <w:t xml:space="preserve">all you need to do is:</w:t>
      </w:r>
    </w:p>
    <w:p w:rsidR="00000000" w:rsidDel="00000000" w:rsidP="00000000" w:rsidRDefault="00000000" w:rsidRPr="00000000" w14:paraId="00000033">
      <w:pPr>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sz w:val="28"/>
          <w:szCs w:val="28"/>
          <w:rtl w:val="0"/>
        </w:rPr>
        <w:t xml:space="preserve">Figure</w:t>
      </w:r>
      <w:r w:rsidDel="00000000" w:rsidR="00000000" w:rsidRPr="00000000">
        <w:rPr>
          <w:rFonts w:ascii="Calibri" w:cs="Calibri" w:eastAsia="Calibri" w:hAnsi="Calibri"/>
          <w:b w:val="0"/>
          <w:i w:val="0"/>
          <w:smallCaps w:val="0"/>
          <w:color w:val="000000"/>
          <w:sz w:val="28"/>
          <w:szCs w:val="28"/>
          <w:rtl w:val="0"/>
        </w:rPr>
        <w:t xml:space="preserve"> out your </w:t>
      </w:r>
      <w:r w:rsidDel="00000000" w:rsidR="00000000" w:rsidRPr="00000000">
        <w:rPr>
          <w:rFonts w:ascii="Calibri" w:cs="Calibri" w:eastAsia="Calibri" w:hAnsi="Calibri"/>
          <w:b w:val="1"/>
          <w:i w:val="0"/>
          <w:smallCaps w:val="0"/>
          <w:color w:val="212121"/>
          <w:sz w:val="28"/>
          <w:szCs w:val="28"/>
          <w:rtl w:val="0"/>
        </w:rPr>
        <w:t xml:space="preserve">H</w:t>
      </w:r>
      <w:r w:rsidDel="00000000" w:rsidR="00000000" w:rsidRPr="00000000">
        <w:rPr>
          <w:rFonts w:ascii="Calibri" w:cs="Calibri" w:eastAsia="Calibri" w:hAnsi="Calibri"/>
          <w:b w:val="1"/>
          <w:i w:val="0"/>
          <w:smallCaps w:val="0"/>
          <w:color w:val="212121"/>
          <w:sz w:val="28"/>
          <w:szCs w:val="28"/>
          <w:vertAlign w:val="subscript"/>
          <w:rtl w:val="0"/>
        </w:rPr>
        <w:t xml:space="preserve">0 </w:t>
      </w:r>
      <w:r w:rsidDel="00000000" w:rsidR="00000000" w:rsidRPr="00000000">
        <w:rPr>
          <w:rFonts w:ascii="Calibri" w:cs="Calibri" w:eastAsia="Calibri" w:hAnsi="Calibri"/>
          <w:b w:val="0"/>
          <w:i w:val="0"/>
          <w:smallCaps w:val="0"/>
          <w:color w:val="000000"/>
          <w:sz w:val="28"/>
          <w:szCs w:val="28"/>
          <w:rtl w:val="0"/>
        </w:rPr>
        <w:t xml:space="preserve">, state your </w:t>
      </w:r>
      <w:r w:rsidDel="00000000" w:rsidR="00000000" w:rsidRPr="00000000">
        <w:rPr>
          <w:rFonts w:ascii="Calibri" w:cs="Calibri" w:eastAsia="Calibri" w:hAnsi="Calibri"/>
          <w:b w:val="1"/>
          <w:i w:val="0"/>
          <w:smallCaps w:val="0"/>
          <w:color w:val="212121"/>
          <w:sz w:val="28"/>
          <w:szCs w:val="28"/>
          <w:rtl w:val="0"/>
        </w:rPr>
        <w:t xml:space="preserve">H</w:t>
      </w:r>
      <w:r w:rsidDel="00000000" w:rsidR="00000000" w:rsidRPr="00000000">
        <w:rPr>
          <w:rFonts w:ascii="Calibri" w:cs="Calibri" w:eastAsia="Calibri" w:hAnsi="Calibri"/>
          <w:b w:val="1"/>
          <w:i w:val="0"/>
          <w:smallCaps w:val="0"/>
          <w:color w:val="212121"/>
          <w:sz w:val="28"/>
          <w:szCs w:val="28"/>
          <w:vertAlign w:val="subscript"/>
          <w:rtl w:val="0"/>
        </w:rPr>
        <w:t xml:space="preserve">0</w:t>
      </w:r>
      <w:r w:rsidDel="00000000" w:rsidR="00000000" w:rsidRPr="00000000">
        <w:rPr>
          <w:rFonts w:ascii="Calibri" w:cs="Calibri" w:eastAsia="Calibri" w:hAnsi="Calibri"/>
          <w:b w:val="0"/>
          <w:i w:val="0"/>
          <w:smallCaps w:val="0"/>
          <w:color w:val="000000"/>
          <w:sz w:val="28"/>
          <w:szCs w:val="28"/>
          <w:rtl w:val="0"/>
        </w:rPr>
        <w:t xml:space="preserve">, choose what kind of test you need to perform, either support or reject </w:t>
      </w:r>
      <w:r w:rsidDel="00000000" w:rsidR="00000000" w:rsidRPr="00000000">
        <w:rPr>
          <w:rFonts w:ascii="Calibri" w:cs="Calibri" w:eastAsia="Calibri" w:hAnsi="Calibri"/>
          <w:b w:val="1"/>
          <w:i w:val="0"/>
          <w:smallCaps w:val="0"/>
          <w:color w:val="212121"/>
          <w:sz w:val="28"/>
          <w:szCs w:val="28"/>
          <w:rtl w:val="0"/>
        </w:rPr>
        <w:t xml:space="preserve">H</w:t>
      </w:r>
      <w:r w:rsidDel="00000000" w:rsidR="00000000" w:rsidRPr="00000000">
        <w:rPr>
          <w:rFonts w:ascii="Calibri" w:cs="Calibri" w:eastAsia="Calibri" w:hAnsi="Calibri"/>
          <w:b w:val="1"/>
          <w:i w:val="0"/>
          <w:smallCaps w:val="0"/>
          <w:color w:val="212121"/>
          <w:sz w:val="28"/>
          <w:szCs w:val="28"/>
          <w:vertAlign w:val="subscript"/>
          <w:rtl w:val="0"/>
        </w:rPr>
        <w:t xml:space="preserve">0.</w:t>
      </w:r>
      <w:r w:rsidDel="00000000" w:rsidR="00000000" w:rsidRPr="00000000">
        <w:rPr>
          <w:rFonts w:ascii="Calibri" w:cs="Calibri" w:eastAsia="Calibri" w:hAnsi="Calibri"/>
          <w:b w:val="0"/>
          <w:i w:val="0"/>
          <w:smallCaps w:val="0"/>
          <w:color w:val="000000"/>
          <w:sz w:val="28"/>
          <w:szCs w:val="28"/>
          <w:rtl w:val="0"/>
        </w:rPr>
        <w:t xml:space="preserve">”</w:t>
      </w:r>
    </w:p>
    <w:p w:rsidR="00000000" w:rsidDel="00000000" w:rsidP="00000000" w:rsidRDefault="00000000" w:rsidRPr="00000000" w14:paraId="00000034">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35">
      <w:pPr>
        <w:spacing w:after="160" w:before="0" w:line="259" w:lineRule="auto"/>
        <w:ind w:left="0" w:right="0" w:firstLine="0"/>
        <w:jc w:val="both"/>
        <w:rPr>
          <w:rFonts w:ascii="Calibri" w:cs="Calibri" w:eastAsia="Calibri" w:hAnsi="Calibri"/>
          <w:b w:val="1"/>
          <w:i w:val="0"/>
          <w:smallCaps w:val="0"/>
          <w:color w:val="111111"/>
          <w:sz w:val="28"/>
          <w:szCs w:val="28"/>
        </w:rPr>
      </w:pPr>
      <w:r w:rsidDel="00000000" w:rsidR="00000000" w:rsidRPr="00000000">
        <w:rPr>
          <w:rFonts w:ascii="Calibri" w:cs="Calibri" w:eastAsia="Calibri" w:hAnsi="Calibri"/>
          <w:b w:val="1"/>
          <w:i w:val="0"/>
          <w:smallCaps w:val="0"/>
          <w:color w:val="111111"/>
          <w:sz w:val="28"/>
          <w:szCs w:val="28"/>
          <w:rtl w:val="0"/>
        </w:rPr>
        <w:t xml:space="preserve">Example:</w:t>
      </w:r>
    </w:p>
    <w:p w:rsidR="00000000" w:rsidDel="00000000" w:rsidP="00000000" w:rsidRDefault="00000000" w:rsidRPr="00000000" w14:paraId="00000036">
      <w:pPr>
        <w:spacing w:after="160" w:before="0" w:line="259" w:lineRule="auto"/>
        <w:ind w:left="0" w:right="0" w:firstLine="0"/>
        <w:jc w:val="both"/>
        <w:rPr>
          <w:rFonts w:ascii="Calibri" w:cs="Calibri" w:eastAsia="Calibri" w:hAnsi="Calibri"/>
          <w:b w:val="0"/>
          <w:i w:val="0"/>
          <w:smallCaps w:val="0"/>
          <w:color w:val="111111"/>
          <w:sz w:val="26"/>
          <w:szCs w:val="26"/>
        </w:rPr>
      </w:pPr>
      <w:r w:rsidDel="00000000" w:rsidR="00000000" w:rsidRPr="00000000">
        <w:rPr>
          <w:rFonts w:ascii="Calibri" w:cs="Calibri" w:eastAsia="Calibri" w:hAnsi="Calibri"/>
          <w:b w:val="0"/>
          <w:i w:val="0"/>
          <w:smallCaps w:val="0"/>
          <w:color w:val="111111"/>
          <w:sz w:val="28"/>
          <w:szCs w:val="28"/>
          <w:rtl w:val="0"/>
        </w:rPr>
        <w:t xml:space="preserve">A college headmaster claims that students in his college score an average of 8 out of 10 in exams. The null hypothesis is that the population mean is 8.0. To test this null hypothesis, we record marks of say 50 students (sample) from the entire student population of the school (say 500) and calculate the mean of that sample. We can then compare the (calculated) sample mean to the (hypothesized) population mean of 8.0 and attempt to reject the null hypothesis. (</w:t>
      </w:r>
      <w:r w:rsidDel="00000000" w:rsidR="00000000" w:rsidRPr="00000000">
        <w:rPr>
          <w:color w:val="111111"/>
          <w:sz w:val="28"/>
          <w:szCs w:val="28"/>
          <w:rtl w:val="0"/>
        </w:rPr>
        <w:t xml:space="preserve">H</w:t>
      </w:r>
      <w:r w:rsidDel="00000000" w:rsidR="00000000" w:rsidRPr="00000000">
        <w:rPr>
          <w:rFonts w:ascii="Calibri" w:cs="Calibri" w:eastAsia="Calibri" w:hAnsi="Calibri"/>
          <w:b w:val="0"/>
          <w:i w:val="0"/>
          <w:smallCaps w:val="0"/>
          <w:color w:val="111111"/>
          <w:sz w:val="28"/>
          <w:szCs w:val="28"/>
          <w:rtl w:val="0"/>
        </w:rPr>
        <w:t xml:space="preserve">ere the Null hypothesis—that the population mean is 8.0—cannot be proven </w:t>
      </w:r>
      <w:r w:rsidDel="00000000" w:rsidR="00000000" w:rsidRPr="00000000">
        <w:rPr>
          <w:color w:val="111111"/>
          <w:sz w:val="28"/>
          <w:szCs w:val="28"/>
          <w:rtl w:val="0"/>
        </w:rPr>
        <w:t xml:space="preserve">considering the</w:t>
      </w:r>
      <w:r w:rsidDel="00000000" w:rsidR="00000000" w:rsidRPr="00000000">
        <w:rPr>
          <w:rFonts w:ascii="Calibri" w:cs="Calibri" w:eastAsia="Calibri" w:hAnsi="Calibri"/>
          <w:b w:val="0"/>
          <w:i w:val="0"/>
          <w:smallCaps w:val="0"/>
          <w:color w:val="111111"/>
          <w:sz w:val="28"/>
          <w:szCs w:val="28"/>
          <w:rtl w:val="0"/>
        </w:rPr>
        <w:t xml:space="preserve"> sample data; it </w:t>
      </w:r>
      <w:r w:rsidDel="00000000" w:rsidR="00000000" w:rsidRPr="00000000">
        <w:rPr>
          <w:color w:val="111111"/>
          <w:sz w:val="28"/>
          <w:szCs w:val="28"/>
          <w:rtl w:val="0"/>
        </w:rPr>
        <w:t xml:space="preserve">will solely be </w:t>
      </w:r>
      <w:r w:rsidDel="00000000" w:rsidR="00000000" w:rsidRPr="00000000">
        <w:rPr>
          <w:rFonts w:ascii="Calibri" w:cs="Calibri" w:eastAsia="Calibri" w:hAnsi="Calibri"/>
          <w:b w:val="0"/>
          <w:i w:val="0"/>
          <w:smallCaps w:val="0"/>
          <w:color w:val="111111"/>
          <w:sz w:val="28"/>
          <w:szCs w:val="28"/>
          <w:rtl w:val="0"/>
        </w:rPr>
        <w:t xml:space="preserve"> rejected.)</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What is Alternative Hypothesis (H</w:t>
      </w:r>
      <w:r w:rsidDel="00000000" w:rsidR="00000000" w:rsidRPr="00000000">
        <w:rPr>
          <w:rFonts w:ascii="Calibri" w:cs="Calibri" w:eastAsia="Calibri" w:hAnsi="Calibri"/>
          <w:b w:val="1"/>
          <w:i w:val="0"/>
          <w:smallCaps w:val="0"/>
          <w:color w:val="000000"/>
          <w:sz w:val="28"/>
          <w:szCs w:val="28"/>
          <w:vertAlign w:val="subscript"/>
          <w:rtl w:val="0"/>
        </w:rPr>
        <w:t xml:space="preserve">1</w:t>
      </w:r>
      <w:r w:rsidDel="00000000" w:rsidR="00000000" w:rsidRPr="00000000">
        <w:rPr>
          <w:rFonts w:ascii="Calibri" w:cs="Calibri" w:eastAsia="Calibri" w:hAnsi="Calibri"/>
          <w:b w:val="1"/>
          <w:i w:val="0"/>
          <w:smallCaps w:val="0"/>
          <w:color w:val="000000"/>
          <w:sz w:val="28"/>
          <w:szCs w:val="28"/>
          <w:rtl w:val="0"/>
        </w:rPr>
        <w:t xml:space="preserve">)?</w:t>
      </w:r>
    </w:p>
    <w:p w:rsidR="00000000" w:rsidDel="00000000" w:rsidP="00000000" w:rsidRDefault="00000000" w:rsidRPr="00000000" w14:paraId="0000003A">
      <w:pPr>
        <w:ind w:left="0" w:firstLine="0"/>
        <w:jc w:val="both"/>
        <w:rPr>
          <w:rFonts w:ascii="Calibri" w:cs="Calibri" w:eastAsia="Calibri" w:hAnsi="Calibri"/>
          <w:b w:val="0"/>
          <w:i w:val="0"/>
          <w:smallCaps w:val="0"/>
          <w:color w:val="111111"/>
          <w:sz w:val="28"/>
          <w:szCs w:val="28"/>
        </w:rPr>
      </w:pPr>
      <w:r w:rsidDel="00000000" w:rsidR="00000000" w:rsidRPr="00000000">
        <w:rPr>
          <w:rFonts w:ascii="Calibri" w:cs="Calibri" w:eastAsia="Calibri" w:hAnsi="Calibri"/>
          <w:b w:val="0"/>
          <w:i w:val="0"/>
          <w:smallCaps w:val="0"/>
          <w:color w:val="000000"/>
          <w:sz w:val="28"/>
          <w:szCs w:val="28"/>
          <w:rtl w:val="0"/>
        </w:rPr>
        <w:t xml:space="preserve">The alternate/ alternative hypothesis is just an alternative to Null Hypothesis. </w:t>
      </w: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0"/>
          <w:i w:val="0"/>
          <w:smallCaps w:val="0"/>
          <w:color w:val="111111"/>
          <w:sz w:val="28"/>
          <w:szCs w:val="28"/>
        </w:rPr>
      </w:pPr>
      <w:r w:rsidDel="00000000" w:rsidR="00000000" w:rsidRPr="00000000">
        <w:rPr>
          <w:rFonts w:ascii="Calibri" w:cs="Calibri" w:eastAsia="Calibri" w:hAnsi="Calibri"/>
          <w:b w:val="0"/>
          <w:i w:val="0"/>
          <w:smallCaps w:val="0"/>
          <w:color w:val="000000"/>
          <w:sz w:val="28"/>
          <w:szCs w:val="28"/>
          <w:rtl w:val="0"/>
        </w:rPr>
        <w:t xml:space="preserve">For example, in this Question: Empire restaurant, selling Chicken biryani, claims that each parcel packet has 400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400 grams of biryani. Alternative Hypothesis is </w:t>
      </w:r>
      <w:r w:rsidDel="00000000" w:rsidR="00000000" w:rsidRPr="00000000">
        <w:rPr>
          <w:sz w:val="28"/>
          <w:szCs w:val="28"/>
          <w:rtl w:val="0"/>
        </w:rPr>
        <w:t xml:space="preserve">that the average</w:t>
      </w:r>
      <w:r w:rsidDel="00000000" w:rsidR="00000000" w:rsidRPr="00000000">
        <w:rPr>
          <w:rFonts w:ascii="Calibri" w:cs="Calibri" w:eastAsia="Calibri" w:hAnsi="Calibri"/>
          <w:b w:val="0"/>
          <w:i w:val="0"/>
          <w:smallCaps w:val="0"/>
          <w:color w:val="000000"/>
          <w:sz w:val="28"/>
          <w:szCs w:val="28"/>
          <w:rtl w:val="0"/>
        </w:rPr>
        <w:t xml:space="preserve"> grams </w:t>
      </w:r>
      <w:r w:rsidDel="00000000" w:rsidR="00000000" w:rsidRPr="00000000">
        <w:rPr>
          <w:sz w:val="28"/>
          <w:szCs w:val="28"/>
          <w:rtl w:val="0"/>
        </w:rPr>
        <w:t xml:space="preserve">in a Biryani</w:t>
      </w:r>
      <w:r w:rsidDel="00000000" w:rsidR="00000000" w:rsidRPr="00000000">
        <w:rPr>
          <w:rFonts w:ascii="Calibri" w:cs="Calibri" w:eastAsia="Calibri" w:hAnsi="Calibri"/>
          <w:b w:val="0"/>
          <w:i w:val="0"/>
          <w:smallCaps w:val="0"/>
          <w:color w:val="000000"/>
          <w:sz w:val="28"/>
          <w:szCs w:val="28"/>
          <w:rtl w:val="0"/>
        </w:rPr>
        <w:t xml:space="preserve"> packet is not equal to 400 grams.</w:t>
      </w:r>
      <w:r w:rsidDel="00000000" w:rsidR="00000000" w:rsidRPr="00000000">
        <w:rPr>
          <w:rtl w:val="0"/>
        </w:rPr>
      </w:r>
    </w:p>
    <w:p w:rsidR="00000000" w:rsidDel="00000000" w:rsidP="00000000" w:rsidRDefault="00000000" w:rsidRPr="00000000" w14:paraId="0000003C">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The idea of Hypothesis Testing:</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the Null Hypothesis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State your Null hypothesis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Decide the type of test to be performed</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Either support or reject the Null Hypothesis</w:t>
      </w:r>
      <w:r w:rsidDel="00000000" w:rsidR="00000000" w:rsidRPr="00000000">
        <w:rPr>
          <w:rtl w:val="0"/>
        </w:rPr>
      </w:r>
    </w:p>
    <w:p w:rsidR="00000000" w:rsidDel="00000000" w:rsidP="00000000" w:rsidRDefault="00000000" w:rsidRPr="00000000" w14:paraId="00000042">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Types of tests under Hypothesis testing :</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One Tailed  test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Two Tailed  test</w:t>
      </w:r>
      <w:r w:rsidDel="00000000" w:rsidR="00000000" w:rsidRPr="00000000">
        <w:rPr>
          <w:rtl w:val="0"/>
        </w:rPr>
      </w:r>
    </w:p>
    <w:p w:rsidR="00000000" w:rsidDel="00000000" w:rsidP="00000000" w:rsidRDefault="00000000" w:rsidRPr="00000000" w14:paraId="00000046">
      <w:pPr>
        <w:ind w:left="0" w:firstLine="0"/>
        <w:jc w:val="both"/>
        <w:rPr>
          <w:rFonts w:ascii="Calibri" w:cs="Calibri" w:eastAsia="Calibri" w:hAnsi="Calibri"/>
          <w:b w:val="1"/>
          <w:i w:val="0"/>
          <w:smallCaps w:val="0"/>
          <w:color w:val="000000"/>
          <w:sz w:val="32"/>
          <w:szCs w:val="32"/>
          <w:u w:val="single"/>
        </w:rPr>
      </w:pPr>
      <w:r w:rsidDel="00000000" w:rsidR="00000000" w:rsidRPr="00000000">
        <w:rPr>
          <w:rFonts w:ascii="Calibri" w:cs="Calibri" w:eastAsia="Calibri" w:hAnsi="Calibri"/>
          <w:b w:val="1"/>
          <w:i w:val="0"/>
          <w:smallCaps w:val="0"/>
          <w:color w:val="000000"/>
          <w:sz w:val="32"/>
          <w:szCs w:val="32"/>
          <w:u w:val="single"/>
          <w:rtl w:val="0"/>
        </w:rPr>
        <w:t xml:space="preserve">One Tailed  Test</w:t>
      </w:r>
    </w:p>
    <w:p w:rsidR="00000000" w:rsidDel="00000000" w:rsidP="00000000" w:rsidRDefault="00000000" w:rsidRPr="00000000" w14:paraId="00000047">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Here the test can be either </w:t>
      </w:r>
      <w:r w:rsidDel="00000000" w:rsidR="00000000" w:rsidRPr="00000000">
        <w:rPr>
          <w:rFonts w:ascii="Calibri" w:cs="Calibri" w:eastAsia="Calibri" w:hAnsi="Calibri"/>
          <w:b w:val="1"/>
          <w:i w:val="0"/>
          <w:smallCaps w:val="0"/>
          <w:color w:val="000000"/>
          <w:sz w:val="28"/>
          <w:szCs w:val="28"/>
          <w:rtl w:val="0"/>
        </w:rPr>
        <w:t xml:space="preserve">Lower tailed</w:t>
      </w:r>
      <w:r w:rsidDel="00000000" w:rsidR="00000000" w:rsidRPr="00000000">
        <w:rPr>
          <w:rFonts w:ascii="Calibri" w:cs="Calibri" w:eastAsia="Calibri" w:hAnsi="Calibri"/>
          <w:b w:val="0"/>
          <w:i w:val="0"/>
          <w:smallCaps w:val="0"/>
          <w:color w:val="000000"/>
          <w:sz w:val="28"/>
          <w:szCs w:val="28"/>
          <w:rtl w:val="0"/>
        </w:rPr>
        <w:t xml:space="preserve"> or </w:t>
      </w:r>
      <w:r w:rsidDel="00000000" w:rsidR="00000000" w:rsidRPr="00000000">
        <w:rPr>
          <w:rFonts w:ascii="Calibri" w:cs="Calibri" w:eastAsia="Calibri" w:hAnsi="Calibri"/>
          <w:b w:val="1"/>
          <w:i w:val="0"/>
          <w:smallCaps w:val="0"/>
          <w:color w:val="000000"/>
          <w:sz w:val="28"/>
          <w:szCs w:val="28"/>
          <w:rtl w:val="0"/>
        </w:rPr>
        <w:t xml:space="preserve">Upper tailed </w:t>
      </w:r>
      <w:r w:rsidDel="00000000" w:rsidR="00000000" w:rsidRPr="00000000">
        <w:rPr>
          <w:rFonts w:ascii="Calibri" w:cs="Calibri" w:eastAsia="Calibri" w:hAnsi="Calibri"/>
          <w:b w:val="0"/>
          <w:i w:val="0"/>
          <w:smallCaps w:val="0"/>
          <w:color w:val="000000"/>
          <w:sz w:val="28"/>
          <w:szCs w:val="28"/>
          <w:rtl w:val="0"/>
        </w:rPr>
        <w:t xml:space="preserve">Test.</w:t>
      </w:r>
      <w:r w:rsidDel="00000000" w:rsidR="00000000" w:rsidRPr="00000000">
        <w:rPr>
          <w:rtl w:val="0"/>
        </w:rPr>
      </w:r>
    </w:p>
    <w:p w:rsidR="00000000" w:rsidDel="00000000" w:rsidP="00000000" w:rsidRDefault="00000000" w:rsidRPr="00000000" w14:paraId="00000048">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Lower tailed test:</w:t>
      </w:r>
    </w:p>
    <w:p w:rsidR="00000000" w:rsidDel="00000000" w:rsidP="00000000" w:rsidRDefault="00000000" w:rsidRPr="00000000" w14:paraId="0000004A">
      <w:pPr>
        <w:ind w:left="0" w:firstLine="0"/>
        <w:jc w:val="center"/>
        <w:rPr/>
      </w:pPr>
      <w:r w:rsidDel="00000000" w:rsidR="00000000" w:rsidRPr="00000000">
        <w:rPr/>
        <w:drawing>
          <wp:inline distB="0" distT="0" distL="114300" distR="114300">
            <wp:extent cx="2812415" cy="1753235"/>
            <wp:effectExtent b="0" l="0" r="0" t="0"/>
            <wp:docPr descr="p" id="1800384951" name="image6.png"/>
            <a:graphic>
              <a:graphicData uri="http://schemas.openxmlformats.org/drawingml/2006/picture">
                <pic:pic>
                  <pic:nvPicPr>
                    <pic:cNvPr descr="p" id="0" name="image6.png"/>
                    <pic:cNvPicPr preferRelativeResize="0"/>
                  </pic:nvPicPr>
                  <pic:blipFill>
                    <a:blip r:embed="rId7"/>
                    <a:srcRect b="0" l="0" r="0" t="0"/>
                    <a:stretch>
                      <a:fillRect/>
                    </a:stretch>
                  </pic:blipFill>
                  <pic:spPr>
                    <a:xfrm>
                      <a:off x="0" y="0"/>
                      <a:ext cx="2812415"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Fonts w:ascii="Calibri" w:cs="Calibri" w:eastAsia="Calibri" w:hAnsi="Calibri"/>
          <w:b w:val="0"/>
          <w:rtl w:val="0"/>
        </w:rPr>
        <w:t xml:space="preserve">Rejection region for this test with </w:t>
      </w:r>
      <w:r w:rsidDel="00000000" w:rsidR="00000000" w:rsidRPr="00000000">
        <w:rPr>
          <w:rFonts w:ascii="Calibri" w:cs="Calibri" w:eastAsia="Calibri" w:hAnsi="Calibri"/>
          <w:b w:val="0"/>
          <w:i w:val="0"/>
          <w:smallCaps w:val="0"/>
          <w:color w:val="000000"/>
          <w:sz w:val="22"/>
          <w:szCs w:val="22"/>
          <w:rtl w:val="0"/>
        </w:rPr>
        <w:t xml:space="preserve">α as significance level</w:t>
      </w:r>
      <w:r w:rsidDel="00000000" w:rsidR="00000000" w:rsidRPr="00000000">
        <w:rPr>
          <w:rtl w:val="0"/>
        </w:rPr>
      </w:r>
    </w:p>
    <w:p w:rsidR="00000000" w:rsidDel="00000000" w:rsidP="00000000" w:rsidRDefault="00000000" w:rsidRPr="00000000" w14:paraId="0000004C">
      <w:pPr>
        <w:ind w:left="0" w:firstLine="0"/>
        <w:jc w:val="left"/>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H</w:t>
      </w:r>
      <w:r w:rsidDel="00000000" w:rsidR="00000000" w:rsidRPr="00000000">
        <w:rPr>
          <w:rFonts w:ascii="Arial" w:cs="Arial" w:eastAsia="Arial" w:hAnsi="Arial"/>
          <w:b w:val="1"/>
          <w:i w:val="0"/>
          <w:smallCaps w:val="0"/>
          <w:color w:val="000000"/>
          <w:sz w:val="24"/>
          <w:szCs w:val="24"/>
          <w:vertAlign w:val="subscript"/>
          <w:rtl w:val="0"/>
        </w:rPr>
        <w:t xml:space="preserve">1</w:t>
      </w:r>
      <w:r w:rsidDel="00000000" w:rsidR="00000000" w:rsidRPr="00000000">
        <w:rPr>
          <w:rFonts w:ascii="Arial" w:cs="Arial" w:eastAsia="Arial" w:hAnsi="Arial"/>
          <w:b w:val="1"/>
          <w:i w:val="0"/>
          <w:smallCaps w:val="0"/>
          <w:color w:val="000000"/>
          <w:sz w:val="24"/>
          <w:szCs w:val="24"/>
          <w:rtl w:val="0"/>
        </w:rPr>
        <w:t xml:space="preserve">: μ &lt; μ </w:t>
      </w:r>
      <w:r w:rsidDel="00000000" w:rsidR="00000000" w:rsidRPr="00000000">
        <w:rPr>
          <w:rFonts w:ascii="Arial" w:cs="Arial" w:eastAsia="Arial" w:hAnsi="Arial"/>
          <w:b w:val="1"/>
          <w:i w:val="0"/>
          <w:smallCaps w:val="0"/>
          <w:color w:val="000000"/>
          <w:sz w:val="24"/>
          <w:szCs w:val="24"/>
          <w:vertAlign w:val="subscript"/>
          <w:rtl w:val="0"/>
        </w:rPr>
        <w:t xml:space="preserve">0</w:t>
      </w:r>
      <w:r w:rsidDel="00000000" w:rsidR="00000000" w:rsidRPr="00000000">
        <w:rPr>
          <w:rFonts w:ascii="Arial" w:cs="Arial" w:eastAsia="Arial" w:hAnsi="Arial"/>
          <w:b w:val="0"/>
          <w:i w:val="0"/>
          <w:smallCaps w:val="0"/>
          <w:color w:val="000000"/>
          <w:sz w:val="24"/>
          <w:szCs w:val="24"/>
          <w:vertAlign w:val="subscript"/>
          <w:rtl w:val="0"/>
        </w:rPr>
        <w:t xml:space="preserve">,</w:t>
      </w:r>
      <w:r w:rsidDel="00000000" w:rsidR="00000000" w:rsidRPr="00000000">
        <w:rPr>
          <w:rFonts w:ascii="Arial" w:cs="Arial" w:eastAsia="Arial" w:hAnsi="Arial"/>
          <w:b w:val="0"/>
          <w:i w:val="0"/>
          <w:smallCaps w:val="0"/>
          <w:color w:val="000000"/>
          <w:sz w:val="24"/>
          <w:szCs w:val="24"/>
          <w:rtl w:val="0"/>
        </w:rPr>
        <w:t xml:space="preserve"> where μ</w:t>
      </w:r>
      <w:r w:rsidDel="00000000" w:rsidR="00000000" w:rsidRPr="00000000">
        <w:rPr>
          <w:rFonts w:ascii="Arial" w:cs="Arial" w:eastAsia="Arial" w:hAnsi="Arial"/>
          <w:b w:val="0"/>
          <w:i w:val="0"/>
          <w:smallCaps w:val="0"/>
          <w:color w:val="000000"/>
          <w:sz w:val="24"/>
          <w:szCs w:val="24"/>
          <w:vertAlign w:val="subscript"/>
          <w:rtl w:val="0"/>
        </w:rPr>
        <w:t xml:space="preserve">0</w:t>
      </w:r>
      <w:r w:rsidDel="00000000" w:rsidR="00000000" w:rsidRPr="00000000">
        <w:rPr>
          <w:rFonts w:ascii="Arial" w:cs="Arial" w:eastAsia="Arial" w:hAnsi="Arial"/>
          <w:b w:val="0"/>
          <w:i w:val="0"/>
          <w:smallCaps w:val="0"/>
          <w:color w:val="000000"/>
          <w:sz w:val="24"/>
          <w:szCs w:val="24"/>
          <w:rtl w:val="0"/>
        </w:rPr>
        <w:t xml:space="preserve"> is the comparator or null value and an increase is proposed - this type of test is called a </w:t>
      </w:r>
      <w:r w:rsidDel="00000000" w:rsidR="00000000" w:rsidRPr="00000000">
        <w:rPr>
          <w:rFonts w:ascii="Arial" w:cs="Arial" w:eastAsia="Arial" w:hAnsi="Arial"/>
          <w:b w:val="1"/>
          <w:i w:val="0"/>
          <w:smallCaps w:val="0"/>
          <w:color w:val="000000"/>
          <w:sz w:val="24"/>
          <w:szCs w:val="24"/>
          <w:rtl w:val="0"/>
        </w:rPr>
        <w:t xml:space="preserve">Lower-tailed test</w:t>
      </w:r>
    </w:p>
    <w:p w:rsidR="00000000" w:rsidDel="00000000" w:rsidP="00000000" w:rsidRDefault="00000000" w:rsidRPr="00000000" w14:paraId="0000004D">
      <w:pPr>
        <w:ind w:left="0" w:firstLine="0"/>
        <w:jc w:val="left"/>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Example:</w:t>
      </w:r>
    </w:p>
    <w:p w:rsidR="00000000" w:rsidDel="00000000" w:rsidP="00000000" w:rsidRDefault="00000000" w:rsidRPr="00000000" w14:paraId="0000004E">
      <w:pPr>
        <w:ind w:left="0" w:firstLine="0"/>
        <w:jc w:val="left"/>
        <w:rPr>
          <w:rFonts w:ascii="Arial" w:cs="Arial" w:eastAsia="Arial" w:hAnsi="Arial"/>
          <w:b w:val="0"/>
          <w:i w:val="0"/>
          <w:smallCaps w:val="0"/>
          <w:color w:val="000000"/>
          <w:sz w:val="28"/>
          <w:szCs w:val="28"/>
        </w:rPr>
      </w:pPr>
      <w:r w:rsidDel="00000000" w:rsidR="00000000" w:rsidRPr="00000000">
        <w:rPr>
          <w:rFonts w:ascii="Arial" w:cs="Arial" w:eastAsia="Arial" w:hAnsi="Arial"/>
          <w:b w:val="0"/>
          <w:i w:val="0"/>
          <w:smallCaps w:val="0"/>
          <w:color w:val="000000"/>
          <w:sz w:val="28"/>
          <w:szCs w:val="28"/>
          <w:rtl w:val="0"/>
        </w:rPr>
        <w:t xml:space="preserve">You have developed a new Active Learning Application and claim that on average it takes</w:t>
      </w:r>
      <w:r w:rsidDel="00000000" w:rsidR="00000000" w:rsidRPr="00000000">
        <w:rPr>
          <w:rFonts w:ascii="Arial" w:cs="Arial" w:eastAsia="Arial" w:hAnsi="Arial"/>
          <w:b w:val="1"/>
          <w:i w:val="0"/>
          <w:smallCaps w:val="0"/>
          <w:color w:val="000000"/>
          <w:sz w:val="28"/>
          <w:szCs w:val="28"/>
          <w:rtl w:val="0"/>
        </w:rPr>
        <w:t xml:space="preserve"> less than</w:t>
      </w:r>
      <w:r w:rsidDel="00000000" w:rsidR="00000000" w:rsidRPr="00000000">
        <w:rPr>
          <w:rFonts w:ascii="Arial" w:cs="Arial" w:eastAsia="Arial" w:hAnsi="Arial"/>
          <w:b w:val="0"/>
          <w:i w:val="0"/>
          <w:smallCaps w:val="0"/>
          <w:color w:val="000000"/>
          <w:sz w:val="28"/>
          <w:szCs w:val="28"/>
          <w:rtl w:val="0"/>
        </w:rPr>
        <w:t xml:space="preserve"> 100 </w:t>
      </w:r>
      <w:r w:rsidDel="00000000" w:rsidR="00000000" w:rsidRPr="00000000">
        <w:rPr>
          <w:rFonts w:ascii="Arial" w:cs="Arial" w:eastAsia="Arial" w:hAnsi="Arial"/>
          <w:sz w:val="28"/>
          <w:szCs w:val="28"/>
          <w:rtl w:val="0"/>
        </w:rPr>
        <w:t xml:space="preserve">milliseconds</w:t>
      </w:r>
      <w:r w:rsidDel="00000000" w:rsidR="00000000" w:rsidRPr="00000000">
        <w:rPr>
          <w:rFonts w:ascii="Arial" w:cs="Arial" w:eastAsia="Arial" w:hAnsi="Arial"/>
          <w:b w:val="0"/>
          <w:i w:val="0"/>
          <w:smallCaps w:val="0"/>
          <w:color w:val="000000"/>
          <w:sz w:val="28"/>
          <w:szCs w:val="28"/>
          <w:rtl w:val="0"/>
        </w:rPr>
        <w:t xml:space="preserve"> to predict for any future datapoint. Here you </w:t>
      </w:r>
      <w:r w:rsidDel="00000000" w:rsidR="00000000" w:rsidRPr="00000000">
        <w:rPr>
          <w:rFonts w:ascii="Arial" w:cs="Arial" w:eastAsia="Arial" w:hAnsi="Arial"/>
          <w:sz w:val="28"/>
          <w:szCs w:val="28"/>
          <w:rtl w:val="0"/>
        </w:rPr>
        <w:t xml:space="preserve">perform a Lower</w:t>
      </w:r>
      <w:r w:rsidDel="00000000" w:rsidR="00000000" w:rsidRPr="00000000">
        <w:rPr>
          <w:rFonts w:ascii="Arial" w:cs="Arial" w:eastAsia="Arial" w:hAnsi="Arial"/>
          <w:b w:val="1"/>
          <w:i w:val="0"/>
          <w:smallCaps w:val="0"/>
          <w:color w:val="000000"/>
          <w:sz w:val="28"/>
          <w:szCs w:val="28"/>
          <w:rtl w:val="0"/>
        </w:rPr>
        <w:t xml:space="preserve"> tailed test.</w:t>
      </w:r>
      <w:r w:rsidDel="00000000" w:rsidR="00000000" w:rsidRPr="00000000">
        <w:rPr>
          <w:rtl w:val="0"/>
        </w:rPr>
      </w:r>
    </w:p>
    <w:p w:rsidR="00000000" w:rsidDel="00000000" w:rsidP="00000000" w:rsidRDefault="00000000" w:rsidRPr="00000000" w14:paraId="0000004F">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Upper tailed test:</w:t>
      </w:r>
    </w:p>
    <w:p w:rsidR="00000000" w:rsidDel="00000000" w:rsidP="00000000" w:rsidRDefault="00000000" w:rsidRPr="00000000" w14:paraId="00000051">
      <w:pPr>
        <w:ind w:left="0" w:firstLine="0"/>
        <w:jc w:val="center"/>
        <w:rPr/>
      </w:pPr>
      <w:r w:rsidDel="00000000" w:rsidR="00000000" w:rsidRPr="00000000">
        <w:rPr>
          <w:rFonts w:ascii="Calibri" w:cs="Calibri" w:eastAsia="Calibri" w:hAnsi="Calibri"/>
          <w:b w:val="0"/>
          <w:i w:val="0"/>
          <w:smallCaps w:val="0"/>
          <w:color w:val="000000"/>
          <w:sz w:val="28"/>
          <w:szCs w:val="28"/>
        </w:rPr>
        <w:drawing>
          <wp:inline distB="0" distT="0" distL="114300" distR="114300">
            <wp:extent cx="2660015" cy="1822450"/>
            <wp:effectExtent b="0" l="0" r="0" t="0"/>
            <wp:docPr descr="d" id="1800384953" name="image7.png"/>
            <a:graphic>
              <a:graphicData uri="http://schemas.openxmlformats.org/drawingml/2006/picture">
                <pic:pic>
                  <pic:nvPicPr>
                    <pic:cNvPr descr="d" id="0" name="image7.png"/>
                    <pic:cNvPicPr preferRelativeResize="0"/>
                  </pic:nvPicPr>
                  <pic:blipFill>
                    <a:blip r:embed="rId8"/>
                    <a:srcRect b="0" l="0" r="0" t="0"/>
                    <a:stretch>
                      <a:fillRect/>
                    </a:stretch>
                  </pic:blipFill>
                  <pic:spPr>
                    <a:xfrm>
                      <a:off x="0" y="0"/>
                      <a:ext cx="2660015"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Fonts w:ascii="Calibri" w:cs="Calibri" w:eastAsia="Calibri" w:hAnsi="Calibri"/>
          <w:b w:val="0"/>
          <w:rtl w:val="0"/>
        </w:rPr>
        <w:t xml:space="preserve">Rejection region for this test with </w:t>
      </w:r>
      <w:r w:rsidDel="00000000" w:rsidR="00000000" w:rsidRPr="00000000">
        <w:rPr>
          <w:rFonts w:ascii="Calibri" w:cs="Calibri" w:eastAsia="Calibri" w:hAnsi="Calibri"/>
          <w:b w:val="0"/>
          <w:i w:val="0"/>
          <w:smallCaps w:val="0"/>
          <w:color w:val="000000"/>
          <w:sz w:val="22"/>
          <w:szCs w:val="22"/>
          <w:rtl w:val="0"/>
        </w:rPr>
        <w:t xml:space="preserve">α as significance level</w:t>
      </w:r>
      <w:r w:rsidDel="00000000" w:rsidR="00000000" w:rsidRPr="00000000">
        <w:rPr>
          <w:rtl w:val="0"/>
        </w:rPr>
      </w:r>
    </w:p>
    <w:p w:rsidR="00000000" w:rsidDel="00000000" w:rsidP="00000000" w:rsidRDefault="00000000" w:rsidRPr="00000000" w14:paraId="00000053">
      <w:pPr>
        <w:ind w:left="0" w:firstLine="0"/>
        <w:jc w:val="left"/>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H</w:t>
      </w:r>
      <w:r w:rsidDel="00000000" w:rsidR="00000000" w:rsidRPr="00000000">
        <w:rPr>
          <w:rFonts w:ascii="Arial" w:cs="Arial" w:eastAsia="Arial" w:hAnsi="Arial"/>
          <w:b w:val="1"/>
          <w:i w:val="0"/>
          <w:smallCaps w:val="0"/>
          <w:color w:val="000000"/>
          <w:sz w:val="24"/>
          <w:szCs w:val="24"/>
          <w:vertAlign w:val="subscript"/>
          <w:rtl w:val="0"/>
        </w:rPr>
        <w:t xml:space="preserve">1</w:t>
      </w:r>
      <w:r w:rsidDel="00000000" w:rsidR="00000000" w:rsidRPr="00000000">
        <w:rPr>
          <w:rFonts w:ascii="Arial" w:cs="Arial" w:eastAsia="Arial" w:hAnsi="Arial"/>
          <w:b w:val="1"/>
          <w:i w:val="0"/>
          <w:smallCaps w:val="0"/>
          <w:color w:val="000000"/>
          <w:sz w:val="24"/>
          <w:szCs w:val="24"/>
          <w:rtl w:val="0"/>
        </w:rPr>
        <w:t xml:space="preserve">: μ &gt; μ </w:t>
      </w:r>
      <w:r w:rsidDel="00000000" w:rsidR="00000000" w:rsidRPr="00000000">
        <w:rPr>
          <w:rFonts w:ascii="Arial" w:cs="Arial" w:eastAsia="Arial" w:hAnsi="Arial"/>
          <w:b w:val="1"/>
          <w:i w:val="0"/>
          <w:smallCaps w:val="0"/>
          <w:color w:val="000000"/>
          <w:sz w:val="24"/>
          <w:szCs w:val="24"/>
          <w:vertAlign w:val="subscript"/>
          <w:rtl w:val="0"/>
        </w:rPr>
        <w:t xml:space="preserve">0</w:t>
      </w:r>
      <w:r w:rsidDel="00000000" w:rsidR="00000000" w:rsidRPr="00000000">
        <w:rPr>
          <w:rFonts w:ascii="Arial" w:cs="Arial" w:eastAsia="Arial" w:hAnsi="Arial"/>
          <w:b w:val="0"/>
          <w:i w:val="0"/>
          <w:smallCaps w:val="0"/>
          <w:color w:val="000000"/>
          <w:sz w:val="24"/>
          <w:szCs w:val="24"/>
          <w:vertAlign w:val="subscript"/>
          <w:rtl w:val="0"/>
        </w:rPr>
        <w:t xml:space="preserve">,</w:t>
      </w:r>
      <w:r w:rsidDel="00000000" w:rsidR="00000000" w:rsidRPr="00000000">
        <w:rPr>
          <w:rFonts w:ascii="Arial" w:cs="Arial" w:eastAsia="Arial" w:hAnsi="Arial"/>
          <w:b w:val="0"/>
          <w:i w:val="0"/>
          <w:smallCaps w:val="0"/>
          <w:color w:val="000000"/>
          <w:sz w:val="24"/>
          <w:szCs w:val="24"/>
          <w:rtl w:val="0"/>
        </w:rPr>
        <w:t xml:space="preserve"> where μ</w:t>
      </w:r>
      <w:r w:rsidDel="00000000" w:rsidR="00000000" w:rsidRPr="00000000">
        <w:rPr>
          <w:rFonts w:ascii="Arial" w:cs="Arial" w:eastAsia="Arial" w:hAnsi="Arial"/>
          <w:b w:val="0"/>
          <w:i w:val="0"/>
          <w:smallCaps w:val="0"/>
          <w:color w:val="000000"/>
          <w:sz w:val="24"/>
          <w:szCs w:val="24"/>
          <w:vertAlign w:val="subscript"/>
          <w:rtl w:val="0"/>
        </w:rPr>
        <w:t xml:space="preserve">0</w:t>
      </w:r>
      <w:r w:rsidDel="00000000" w:rsidR="00000000" w:rsidRPr="00000000">
        <w:rPr>
          <w:rFonts w:ascii="Arial" w:cs="Arial" w:eastAsia="Arial" w:hAnsi="Arial"/>
          <w:b w:val="0"/>
          <w:i w:val="0"/>
          <w:smallCaps w:val="0"/>
          <w:color w:val="000000"/>
          <w:sz w:val="24"/>
          <w:szCs w:val="24"/>
          <w:rtl w:val="0"/>
        </w:rPr>
        <w:t xml:space="preserve"> is the comparator or null value and a decrease is proposed- this type of test is called an </w:t>
      </w:r>
      <w:r w:rsidDel="00000000" w:rsidR="00000000" w:rsidRPr="00000000">
        <w:rPr>
          <w:rFonts w:ascii="Arial" w:cs="Arial" w:eastAsia="Arial" w:hAnsi="Arial"/>
          <w:b w:val="1"/>
          <w:i w:val="0"/>
          <w:smallCaps w:val="0"/>
          <w:color w:val="000000"/>
          <w:sz w:val="24"/>
          <w:szCs w:val="24"/>
          <w:rtl w:val="0"/>
        </w:rPr>
        <w:t xml:space="preserve">Upper-tailed test</w:t>
      </w:r>
    </w:p>
    <w:p w:rsidR="00000000" w:rsidDel="00000000" w:rsidP="00000000" w:rsidRDefault="00000000" w:rsidRPr="00000000" w14:paraId="00000054">
      <w:pPr>
        <w:ind w:left="0" w:firstLine="0"/>
        <w:jc w:val="left"/>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Example:</w:t>
      </w:r>
    </w:p>
    <w:p w:rsidR="00000000" w:rsidDel="00000000" w:rsidP="00000000" w:rsidRDefault="00000000" w:rsidRPr="00000000" w14:paraId="00000055">
      <w:pPr>
        <w:ind w:left="0" w:firstLine="0"/>
        <w:jc w:val="left"/>
        <w:rPr>
          <w:rFonts w:ascii="Arial" w:cs="Arial" w:eastAsia="Arial" w:hAnsi="Arial"/>
          <w:b w:val="0"/>
          <w:i w:val="0"/>
          <w:smallCaps w:val="0"/>
          <w:color w:val="000000"/>
          <w:sz w:val="28"/>
          <w:szCs w:val="28"/>
        </w:rPr>
      </w:pPr>
      <w:r w:rsidDel="00000000" w:rsidR="00000000" w:rsidRPr="00000000">
        <w:rPr>
          <w:sz w:val="28"/>
          <w:szCs w:val="28"/>
          <w:shd w:fill="f6f9fe" w:val="clear"/>
          <w:rtl w:val="0"/>
        </w:rPr>
        <w:t xml:space="preserve">You have developed </w:t>
      </w:r>
      <w:r w:rsidDel="00000000" w:rsidR="00000000" w:rsidRPr="00000000">
        <w:rPr>
          <w:sz w:val="28"/>
          <w:szCs w:val="28"/>
          <w:shd w:fill="f6f9fe" w:val="clear"/>
          <w:rtl w:val="0"/>
        </w:rPr>
        <w:t xml:space="preserve">a brand new</w:t>
      </w:r>
      <w:r w:rsidDel="00000000" w:rsidR="00000000" w:rsidRPr="00000000">
        <w:rPr>
          <w:sz w:val="28"/>
          <w:szCs w:val="28"/>
          <w:shd w:fill="f6f9fe" w:val="clear"/>
          <w:rtl w:val="0"/>
        </w:rPr>
        <w:t xml:space="preserve"> Active Learning Application and claim that </w:t>
      </w:r>
      <w:r w:rsidDel="00000000" w:rsidR="00000000" w:rsidRPr="00000000">
        <w:rPr>
          <w:sz w:val="28"/>
          <w:szCs w:val="28"/>
          <w:shd w:fill="f6f9fe" w:val="clear"/>
          <w:rtl w:val="0"/>
        </w:rPr>
        <w:t xml:space="preserve">on the average</w:t>
      </w:r>
      <w:r w:rsidDel="00000000" w:rsidR="00000000" w:rsidRPr="00000000">
        <w:rPr>
          <w:sz w:val="28"/>
          <w:szCs w:val="28"/>
          <w:shd w:fill="f6f9fe" w:val="clear"/>
          <w:rtl w:val="0"/>
        </w:rPr>
        <w:t xml:space="preserve"> it takes </w:t>
      </w:r>
      <w:r w:rsidDel="00000000" w:rsidR="00000000" w:rsidRPr="00000000">
        <w:rPr>
          <w:sz w:val="28"/>
          <w:szCs w:val="28"/>
          <w:shd w:fill="f6f9fe" w:val="clear"/>
          <w:rtl w:val="0"/>
        </w:rPr>
        <w:t xml:space="preserve">over</w:t>
      </w:r>
      <w:r w:rsidDel="00000000" w:rsidR="00000000" w:rsidRPr="00000000">
        <w:rPr>
          <w:sz w:val="28"/>
          <w:szCs w:val="28"/>
          <w:shd w:fill="f6f9fe" w:val="clear"/>
          <w:rtl w:val="0"/>
        </w:rPr>
        <w:t xml:space="preserve"> </w:t>
      </w:r>
      <w:r w:rsidDel="00000000" w:rsidR="00000000" w:rsidRPr="00000000">
        <w:rPr>
          <w:sz w:val="28"/>
          <w:szCs w:val="28"/>
          <w:shd w:fill="f6f9fe" w:val="clear"/>
          <w:rtl w:val="0"/>
        </w:rPr>
        <w:t xml:space="preserve">one hundred</w:t>
      </w:r>
      <w:r w:rsidDel="00000000" w:rsidR="00000000" w:rsidRPr="00000000">
        <w:rPr>
          <w:sz w:val="28"/>
          <w:szCs w:val="28"/>
          <w:shd w:fill="f6f9fe" w:val="clear"/>
          <w:rtl w:val="0"/>
        </w:rPr>
        <w:t xml:space="preserve"> milliseconds to predict for any future datapoint. </w:t>
      </w:r>
      <w:r w:rsidDel="00000000" w:rsidR="00000000" w:rsidRPr="00000000">
        <w:rPr>
          <w:rFonts w:ascii="Arial" w:cs="Arial" w:eastAsia="Arial" w:hAnsi="Arial"/>
          <w:b w:val="0"/>
          <w:i w:val="0"/>
          <w:smallCaps w:val="0"/>
          <w:color w:val="000000"/>
          <w:sz w:val="28"/>
          <w:szCs w:val="28"/>
          <w:rtl w:val="0"/>
        </w:rPr>
        <w:t xml:space="preserve"> Here you perform </w:t>
      </w:r>
      <w:r w:rsidDel="00000000" w:rsidR="00000000" w:rsidRPr="00000000">
        <w:rPr>
          <w:rFonts w:ascii="Arial" w:cs="Arial" w:eastAsia="Arial" w:hAnsi="Arial"/>
          <w:b w:val="1"/>
          <w:i w:val="0"/>
          <w:smallCaps w:val="0"/>
          <w:color w:val="000000"/>
          <w:sz w:val="28"/>
          <w:szCs w:val="28"/>
          <w:rtl w:val="0"/>
        </w:rPr>
        <w:t xml:space="preserve">Upper tailed test</w:t>
      </w:r>
      <w:r w:rsidDel="00000000" w:rsidR="00000000" w:rsidRPr="00000000">
        <w:rPr>
          <w:rtl w:val="0"/>
        </w:rPr>
      </w:r>
    </w:p>
    <w:p w:rsidR="00000000" w:rsidDel="00000000" w:rsidP="00000000" w:rsidRDefault="00000000" w:rsidRPr="00000000" w14:paraId="00000056">
      <w:pPr>
        <w:ind w:left="0" w:firstLine="0"/>
        <w:jc w:val="left"/>
        <w:rPr>
          <w:rFonts w:ascii="Arial" w:cs="Arial" w:eastAsia="Arial" w:hAnsi="Arial"/>
          <w:b w:val="0"/>
          <w:i w:val="0"/>
          <w:smallCaps w:val="0"/>
          <w:color w:val="000000"/>
          <w:sz w:val="28"/>
          <w:szCs w:val="28"/>
        </w:rPr>
      </w:pPr>
      <w:r w:rsidDel="00000000" w:rsidR="00000000" w:rsidRPr="00000000">
        <w:rPr>
          <w:rtl w:val="0"/>
        </w:rPr>
      </w:r>
    </w:p>
    <w:p w:rsidR="00000000" w:rsidDel="00000000" w:rsidP="00000000" w:rsidRDefault="00000000" w:rsidRPr="00000000" w14:paraId="00000057">
      <w:pPr>
        <w:ind w:left="0" w:firstLine="0"/>
        <w:jc w:val="both"/>
        <w:rPr>
          <w:rFonts w:ascii="Calibri" w:cs="Calibri" w:eastAsia="Calibri" w:hAnsi="Calibri"/>
          <w:b w:val="0"/>
          <w:i w:val="0"/>
          <w:smallCaps w:val="0"/>
          <w:color w:val="000000"/>
          <w:sz w:val="32"/>
          <w:szCs w:val="32"/>
          <w:u w:val="single"/>
        </w:rPr>
      </w:pPr>
      <w:r w:rsidDel="00000000" w:rsidR="00000000" w:rsidRPr="00000000">
        <w:rPr>
          <w:rFonts w:ascii="Calibri" w:cs="Calibri" w:eastAsia="Calibri" w:hAnsi="Calibri"/>
          <w:b w:val="0"/>
          <w:i w:val="0"/>
          <w:smallCaps w:val="0"/>
          <w:color w:val="000000"/>
          <w:sz w:val="32"/>
          <w:szCs w:val="32"/>
          <w:u w:val="single"/>
          <w:rtl w:val="0"/>
        </w:rPr>
        <w:t xml:space="preserve">Two Tailed Test</w:t>
      </w:r>
    </w:p>
    <w:p w:rsidR="00000000" w:rsidDel="00000000" w:rsidP="00000000" w:rsidRDefault="00000000" w:rsidRPr="00000000" w14:paraId="00000058">
      <w:pPr>
        <w:ind w:left="0" w:firstLine="0"/>
        <w:jc w:val="center"/>
        <w:rPr/>
      </w:pPr>
      <w:bookmarkStart w:colFirst="0" w:colLast="0" w:name="_heading=h.gjdgxs" w:id="0"/>
      <w:bookmarkEnd w:id="0"/>
      <w:r w:rsidDel="00000000" w:rsidR="00000000" w:rsidRPr="00000000">
        <w:rPr/>
        <w:drawing>
          <wp:inline distB="0" distT="0" distL="114300" distR="114300">
            <wp:extent cx="2886710" cy="1813560"/>
            <wp:effectExtent b="0" l="0" r="0" t="0"/>
            <wp:docPr id="18003849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6710"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Calibri" w:cs="Calibri" w:eastAsia="Calibri" w:hAnsi="Calibri"/>
          <w:b w:val="0"/>
        </w:rPr>
      </w:pPr>
      <w:r w:rsidDel="00000000" w:rsidR="00000000" w:rsidRPr="00000000">
        <w:rPr>
          <w:rFonts w:ascii="Calibri" w:cs="Calibri" w:eastAsia="Calibri" w:hAnsi="Calibri"/>
          <w:b w:val="0"/>
          <w:rtl w:val="0"/>
        </w:rPr>
        <w:t xml:space="preserve">Rejection region for this test with </w:t>
      </w:r>
      <w:r w:rsidDel="00000000" w:rsidR="00000000" w:rsidRPr="00000000">
        <w:rPr>
          <w:rFonts w:ascii="Calibri" w:cs="Calibri" w:eastAsia="Calibri" w:hAnsi="Calibri"/>
          <w:b w:val="0"/>
          <w:i w:val="0"/>
          <w:smallCaps w:val="0"/>
          <w:color w:val="000000"/>
          <w:sz w:val="22"/>
          <w:szCs w:val="22"/>
          <w:rtl w:val="0"/>
        </w:rPr>
        <w:t xml:space="preserve">α/2  as significance level</w:t>
      </w:r>
      <w:r w:rsidDel="00000000" w:rsidR="00000000" w:rsidRPr="00000000">
        <w:rPr>
          <w:rtl w:val="0"/>
        </w:rPr>
      </w:r>
    </w:p>
    <w:p w:rsidR="00000000" w:rsidDel="00000000" w:rsidP="00000000" w:rsidRDefault="00000000" w:rsidRPr="00000000" w14:paraId="0000005A">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H</w:t>
      </w:r>
      <w:r w:rsidDel="00000000" w:rsidR="00000000" w:rsidRPr="00000000">
        <w:rPr>
          <w:rFonts w:ascii="Calibri" w:cs="Calibri" w:eastAsia="Calibri" w:hAnsi="Calibri"/>
          <w:b w:val="1"/>
          <w:i w:val="0"/>
          <w:smallCaps w:val="0"/>
          <w:color w:val="000000"/>
          <w:sz w:val="28"/>
          <w:szCs w:val="28"/>
          <w:vertAlign w:val="subscript"/>
          <w:rtl w:val="0"/>
        </w:rPr>
        <w:t xml:space="preserve">1</w:t>
      </w:r>
      <w:r w:rsidDel="00000000" w:rsidR="00000000" w:rsidRPr="00000000">
        <w:rPr>
          <w:rFonts w:ascii="Calibri" w:cs="Calibri" w:eastAsia="Calibri" w:hAnsi="Calibri"/>
          <w:b w:val="1"/>
          <w:i w:val="0"/>
          <w:smallCaps w:val="0"/>
          <w:color w:val="000000"/>
          <w:sz w:val="28"/>
          <w:szCs w:val="28"/>
          <w:rtl w:val="0"/>
        </w:rPr>
        <w:t xml:space="preserve">: μ ≠ μ </w:t>
      </w:r>
      <w:r w:rsidDel="00000000" w:rsidR="00000000" w:rsidRPr="00000000">
        <w:rPr>
          <w:rFonts w:ascii="Calibri" w:cs="Calibri" w:eastAsia="Calibri" w:hAnsi="Calibri"/>
          <w:b w:val="1"/>
          <w:i w:val="0"/>
          <w:smallCaps w:val="0"/>
          <w:color w:val="000000"/>
          <w:sz w:val="28"/>
          <w:szCs w:val="28"/>
          <w:vertAlign w:val="subscript"/>
          <w:rtl w:val="0"/>
        </w:rPr>
        <w:t xml:space="preserve">0</w:t>
      </w:r>
      <w:r w:rsidDel="00000000" w:rsidR="00000000" w:rsidRPr="00000000">
        <w:rPr>
          <w:rFonts w:ascii="Calibri" w:cs="Calibri" w:eastAsia="Calibri" w:hAnsi="Calibri"/>
          <w:b w:val="0"/>
          <w:i w:val="0"/>
          <w:smallCaps w:val="0"/>
          <w:color w:val="000000"/>
          <w:sz w:val="28"/>
          <w:szCs w:val="28"/>
          <w:vertAlign w:val="subscript"/>
          <w:rtl w:val="0"/>
        </w:rPr>
        <w:t xml:space="preserve">,</w:t>
      </w:r>
      <w:r w:rsidDel="00000000" w:rsidR="00000000" w:rsidRPr="00000000">
        <w:rPr>
          <w:rFonts w:ascii="Calibri" w:cs="Calibri" w:eastAsia="Calibri" w:hAnsi="Calibri"/>
          <w:b w:val="0"/>
          <w:i w:val="0"/>
          <w:smallCaps w:val="0"/>
          <w:color w:val="000000"/>
          <w:sz w:val="28"/>
          <w:szCs w:val="28"/>
          <w:rtl w:val="0"/>
        </w:rPr>
        <w:t xml:space="preserve"> where a difference is proposed and this is called a </w:t>
      </w:r>
      <w:r w:rsidDel="00000000" w:rsidR="00000000" w:rsidRPr="00000000">
        <w:rPr>
          <w:rFonts w:ascii="Calibri" w:cs="Calibri" w:eastAsia="Calibri" w:hAnsi="Calibri"/>
          <w:b w:val="1"/>
          <w:i w:val="0"/>
          <w:smallCaps w:val="0"/>
          <w:color w:val="000000"/>
          <w:sz w:val="28"/>
          <w:szCs w:val="28"/>
          <w:rtl w:val="0"/>
        </w:rPr>
        <w:t xml:space="preserve">two-tailed test.</w:t>
      </w:r>
    </w:p>
    <w:p w:rsidR="00000000" w:rsidDel="00000000" w:rsidP="00000000" w:rsidRDefault="00000000" w:rsidRPr="00000000" w14:paraId="0000005B">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Example:</w:t>
      </w:r>
    </w:p>
    <w:p w:rsidR="00000000" w:rsidDel="00000000" w:rsidP="00000000" w:rsidRDefault="00000000" w:rsidRPr="00000000" w14:paraId="0000005C">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Let’s consider one of our previous examples:</w:t>
      </w:r>
    </w:p>
    <w:p w:rsidR="00000000" w:rsidDel="00000000" w:rsidP="00000000" w:rsidRDefault="00000000" w:rsidRPr="00000000" w14:paraId="0000005D">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Empire Restaurant, selling Chicken biryani claims that each parcel packet has 400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400 grams of biryani. Here we consider that the </w:t>
      </w:r>
      <w:r w:rsidDel="00000000" w:rsidR="00000000" w:rsidRPr="00000000">
        <w:rPr>
          <w:rFonts w:ascii="Calibri" w:cs="Calibri" w:eastAsia="Calibri" w:hAnsi="Calibri"/>
          <w:b w:val="1"/>
          <w:i w:val="0"/>
          <w:smallCaps w:val="0"/>
          <w:color w:val="000000"/>
          <w:sz w:val="28"/>
          <w:szCs w:val="28"/>
          <w:rtl w:val="0"/>
        </w:rPr>
        <w:t xml:space="preserve">average is not</w:t>
      </w:r>
      <w:r w:rsidDel="00000000" w:rsidR="00000000" w:rsidRPr="00000000">
        <w:rPr>
          <w:rFonts w:ascii="Calibri" w:cs="Calibri" w:eastAsia="Calibri" w:hAnsi="Calibri"/>
          <w:b w:val="0"/>
          <w:i w:val="0"/>
          <w:smallCaps w:val="0"/>
          <w:color w:val="000000"/>
          <w:sz w:val="28"/>
          <w:szCs w:val="28"/>
          <w:rtl w:val="0"/>
        </w:rPr>
        <w:t xml:space="preserve"> 400 grams (</w:t>
      </w:r>
      <w:r w:rsidDel="00000000" w:rsidR="00000000" w:rsidRPr="00000000">
        <w:rPr>
          <w:rFonts w:ascii="Calibri" w:cs="Calibri" w:eastAsia="Calibri" w:hAnsi="Calibri"/>
          <w:b w:val="1"/>
          <w:i w:val="0"/>
          <w:smallCaps w:val="0"/>
          <w:color w:val="000000"/>
          <w:sz w:val="28"/>
          <w:szCs w:val="28"/>
          <w:rtl w:val="0"/>
        </w:rPr>
        <w:t xml:space="preserve">μ ≠ 400</w:t>
      </w:r>
      <w:r w:rsidDel="00000000" w:rsidR="00000000" w:rsidRPr="00000000">
        <w:rPr>
          <w:rFonts w:ascii="Calibri" w:cs="Calibri" w:eastAsia="Calibri" w:hAnsi="Calibri"/>
          <w:b w:val="0"/>
          <w:i w:val="0"/>
          <w:smallCaps w:val="0"/>
          <w:color w:val="000000"/>
          <w:sz w:val="28"/>
          <w:szCs w:val="28"/>
          <w:rtl w:val="0"/>
        </w:rPr>
        <w:t xml:space="preserve">). Here you perform </w:t>
      </w:r>
      <w:r w:rsidDel="00000000" w:rsidR="00000000" w:rsidRPr="00000000">
        <w:rPr>
          <w:rFonts w:ascii="Calibri" w:cs="Calibri" w:eastAsia="Calibri" w:hAnsi="Calibri"/>
          <w:b w:val="1"/>
          <w:i w:val="0"/>
          <w:smallCaps w:val="0"/>
          <w:color w:val="000000"/>
          <w:sz w:val="28"/>
          <w:szCs w:val="28"/>
          <w:rtl w:val="0"/>
        </w:rPr>
        <w:t xml:space="preserve">Two tailed test</w:t>
      </w:r>
      <w:r w:rsidDel="00000000" w:rsidR="00000000" w:rsidRPr="00000000">
        <w:rPr>
          <w:rFonts w:ascii="Calibri" w:cs="Calibri" w:eastAsia="Calibri" w:hAnsi="Calibri"/>
          <w:b w:val="0"/>
          <w:i w:val="0"/>
          <w:smallCaps w:val="0"/>
          <w:color w:val="000000"/>
          <w:sz w:val="28"/>
          <w:szCs w:val="28"/>
          <w:rtl w:val="0"/>
        </w:rPr>
        <w:t xml:space="preserve">.</w:t>
      </w:r>
    </w:p>
    <w:p w:rsidR="00000000" w:rsidDel="00000000" w:rsidP="00000000" w:rsidRDefault="00000000" w:rsidRPr="00000000" w14:paraId="0000005E">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5F">
      <w:pPr>
        <w:ind w:left="0" w:firstLine="0"/>
        <w:jc w:val="left"/>
        <w:rPr>
          <w:rFonts w:ascii="Arial" w:cs="Arial" w:eastAsia="Arial" w:hAnsi="Arial"/>
          <w:b w:val="0"/>
          <w:i w:val="0"/>
          <w:smallCaps w:val="0"/>
          <w:color w:val="000000"/>
          <w:sz w:val="28"/>
          <w:szCs w:val="28"/>
        </w:rPr>
      </w:pPr>
      <w:r w:rsidDel="00000000" w:rsidR="00000000" w:rsidRPr="00000000">
        <w:rPr>
          <w:rFonts w:ascii="Arial" w:cs="Arial" w:eastAsia="Arial" w:hAnsi="Arial"/>
          <w:b w:val="1"/>
          <w:i w:val="0"/>
          <w:smallCaps w:val="0"/>
          <w:color w:val="000000"/>
          <w:sz w:val="28"/>
          <w:szCs w:val="28"/>
          <w:rtl w:val="0"/>
        </w:rPr>
        <w:t xml:space="preserve">Note</w:t>
      </w:r>
      <w:r w:rsidDel="00000000" w:rsidR="00000000" w:rsidRPr="00000000">
        <w:rPr>
          <w:rFonts w:ascii="Arial" w:cs="Arial" w:eastAsia="Arial" w:hAnsi="Arial"/>
          <w:b w:val="0"/>
          <w:i w:val="0"/>
          <w:smallCaps w:val="0"/>
          <w:color w:val="000000"/>
          <w:sz w:val="28"/>
          <w:szCs w:val="28"/>
          <w:rtl w:val="0"/>
        </w:rPr>
        <w:t xml:space="preserve">:</w:t>
      </w:r>
    </w:p>
    <w:p w:rsidR="00000000" w:rsidDel="00000000" w:rsidP="00000000" w:rsidRDefault="00000000" w:rsidRPr="00000000" w14:paraId="00000060">
      <w:pPr>
        <w:ind w:left="0" w:firstLine="0"/>
        <w:jc w:val="left"/>
        <w:rPr>
          <w:rFonts w:ascii="Calibri" w:cs="Calibri" w:eastAsia="Calibri" w:hAnsi="Calibri"/>
          <w:b w:val="0"/>
          <w:i w:val="0"/>
          <w:smallCaps w:val="0"/>
          <w:color w:val="000000"/>
          <w:sz w:val="28"/>
          <w:szCs w:val="28"/>
        </w:rPr>
      </w:pPr>
      <w:r w:rsidDel="00000000" w:rsidR="00000000" w:rsidRPr="00000000">
        <w:rPr>
          <w:rFonts w:ascii="Arial" w:cs="Arial" w:eastAsia="Arial" w:hAnsi="Arial"/>
          <w:b w:val="1"/>
          <w:i w:val="0"/>
          <w:smallCaps w:val="0"/>
          <w:color w:val="000000"/>
          <w:sz w:val="28"/>
          <w:szCs w:val="28"/>
          <w:rtl w:val="0"/>
        </w:rPr>
        <w:t xml:space="preserve">Concentrate on the bold statements.</w:t>
      </w:r>
      <w:r w:rsidDel="00000000" w:rsidR="00000000" w:rsidRPr="00000000">
        <w:rPr>
          <w:rtl w:val="0"/>
        </w:rPr>
      </w:r>
    </w:p>
    <w:p w:rsidR="00000000" w:rsidDel="00000000" w:rsidP="00000000" w:rsidRDefault="00000000" w:rsidRPr="00000000" w14:paraId="00000061">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62">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Steps to implement Hypothesis Testing:</w:t>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Identify Null (Status Quo) and Alternative Hypothesis (Bold claim).            For H</w:t>
      </w:r>
      <w:r w:rsidDel="00000000" w:rsidR="00000000" w:rsidRPr="00000000">
        <w:rPr>
          <w:rFonts w:ascii="Calibri" w:cs="Calibri" w:eastAsia="Calibri" w:hAnsi="Calibri"/>
          <w:b w:val="0"/>
          <w:i w:val="0"/>
          <w:smallCaps w:val="0"/>
          <w:strike w:val="0"/>
          <w:color w:val="000000"/>
          <w:sz w:val="28"/>
          <w:szCs w:val="28"/>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use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 &lt;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 For H</w:t>
      </w:r>
      <w:r w:rsidDel="00000000" w:rsidR="00000000" w:rsidRPr="00000000">
        <w:rPr>
          <w:rFonts w:ascii="Calibri" w:cs="Calibri" w:eastAsia="Calibri" w:hAnsi="Calibri"/>
          <w:b w:val="0"/>
          <w:i w:val="0"/>
          <w:smallCaps w:val="0"/>
          <w:strike w:val="0"/>
          <w:color w:val="000000"/>
          <w:sz w:val="28"/>
          <w:szCs w:val="2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use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 &lt;=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Collect a sample of size n. Collect the mean from the sample x̄.</w:t>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Compute Test statistics:  </w:t>
      </w:r>
    </w:p>
    <w:p w:rsidR="00000000" w:rsidDel="00000000" w:rsidP="00000000" w:rsidRDefault="00000000" w:rsidRPr="00000000" w14:paraId="00000066">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              1) If population variance is known. </w:t>
      </w:r>
    </w:p>
    <w:p w:rsidR="00000000" w:rsidDel="00000000" w:rsidP="00000000" w:rsidRDefault="00000000" w:rsidRPr="00000000" w14:paraId="00000067">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                             </w:t>
      </w:r>
      <w:r w:rsidDel="00000000" w:rsidR="00000000" w:rsidRPr="00000000">
        <w:rPr/>
        <w:drawing>
          <wp:inline distB="0" distT="0" distL="114300" distR="114300">
            <wp:extent cx="819150" cy="552450"/>
            <wp:effectExtent b="0" l="0" r="0" t="0"/>
            <wp:docPr id="180038495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19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              2) If population variance is unknown.</w:t>
      </w:r>
    </w:p>
    <w:p w:rsidR="00000000" w:rsidDel="00000000" w:rsidP="00000000" w:rsidRDefault="00000000" w:rsidRPr="00000000" w14:paraId="00000069">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                              </w:t>
      </w:r>
      <w:r w:rsidDel="00000000" w:rsidR="00000000" w:rsidRPr="00000000">
        <w:rPr/>
        <w:drawing>
          <wp:inline distB="0" distT="0" distL="114300" distR="114300">
            <wp:extent cx="742950" cy="457200"/>
            <wp:effectExtent b="0" l="0" r="0" t="0"/>
            <wp:docPr id="180038495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29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Decide the significance level α. </w:t>
      </w:r>
      <w:r w:rsidDel="00000000" w:rsidR="00000000" w:rsidRPr="00000000">
        <w:rPr>
          <w:rFonts w:ascii="Calibri" w:cs="Calibri" w:eastAsia="Calibri" w:hAnsi="Calibri"/>
          <w:b w:val="1"/>
          <w:i w:val="0"/>
          <w:smallCaps w:val="0"/>
          <w:strike w:val="0"/>
          <w:color w:val="4d5156"/>
          <w:sz w:val="28"/>
          <w:szCs w:val="28"/>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5f6368"/>
          <w:sz w:val="28"/>
          <w:szCs w:val="28"/>
          <w:highlight w:val="white"/>
          <w:u w:val="none"/>
          <w:vertAlign w:val="baseline"/>
          <w:rtl w:val="0"/>
        </w:rPr>
        <w:t xml:space="preserve">significance level </w:t>
      </w:r>
      <w:r w:rsidDel="00000000" w:rsidR="00000000" w:rsidRPr="00000000">
        <w:rPr>
          <w:rFonts w:ascii="Calibri" w:cs="Calibri" w:eastAsia="Calibri" w:hAnsi="Calibri"/>
          <w:b w:val="1"/>
          <w:i w:val="0"/>
          <w:smallCaps w:val="0"/>
          <w:strike w:val="0"/>
          <w:color w:val="4d5156"/>
          <w:sz w:val="28"/>
          <w:szCs w:val="28"/>
          <w:highlight w:val="white"/>
          <w:u w:val="none"/>
          <w:vertAlign w:val="baseline"/>
          <w:rtl w:val="0"/>
        </w:rPr>
        <w:t xml:space="preserve">α, gives a measurement  of the strength of the information that must be present in the considered sample before the Null hypothesis is  rejected or accepted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Lower α means you need stronger information/evidence to </w:t>
      </w:r>
      <w:r w:rsidDel="00000000" w:rsidR="00000000" w:rsidRPr="00000000">
        <w:rPr>
          <w:sz w:val="28"/>
          <w:szCs w:val="28"/>
          <w:rtl w:val="0"/>
        </w:rPr>
        <w:t xml:space="preserve">reject the Null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hypothesis.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α= 1 – Confidence Interval. </w:t>
      </w:r>
      <w:r w:rsidDel="00000000" w:rsidR="00000000" w:rsidRPr="00000000">
        <w:rPr>
          <w:rFonts w:ascii="Calibri" w:cs="Calibri" w:eastAsia="Calibri" w:hAnsi="Calibri"/>
          <w:b w:val="1"/>
          <w:i w:val="0"/>
          <w:smallCaps w:val="0"/>
          <w:strike w:val="0"/>
          <w:color w:val="4d5156"/>
          <w:sz w:val="28"/>
          <w:szCs w:val="28"/>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5f6368"/>
          <w:sz w:val="28"/>
          <w:szCs w:val="28"/>
          <w:highlight w:val="white"/>
          <w:u w:val="none"/>
          <w:vertAlign w:val="baseline"/>
          <w:rtl w:val="0"/>
        </w:rPr>
        <w:t xml:space="preserve">confidence interval</w:t>
      </w:r>
      <w:r w:rsidDel="00000000" w:rsidR="00000000" w:rsidRPr="00000000">
        <w:rPr>
          <w:rFonts w:ascii="Calibri" w:cs="Calibri" w:eastAsia="Calibri" w:hAnsi="Calibri"/>
          <w:b w:val="1"/>
          <w:i w:val="0"/>
          <w:smallCaps w:val="0"/>
          <w:strike w:val="0"/>
          <w:color w:val="4d5156"/>
          <w:sz w:val="28"/>
          <w:szCs w:val="28"/>
          <w:highlight w:val="white"/>
          <w:u w:val="none"/>
          <w:vertAlign w:val="baseline"/>
          <w:rtl w:val="0"/>
        </w:rPr>
        <w:t xml:space="preserve"> shows the probability that a variable will fall between a pair of values around the mean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μ</w:t>
      </w:r>
      <w:r w:rsidDel="00000000" w:rsidR="00000000" w:rsidRPr="00000000">
        <w:rPr>
          <w:rFonts w:ascii="Calibri" w:cs="Calibri" w:eastAsia="Calibri" w:hAnsi="Calibri"/>
          <w:b w:val="1"/>
          <w:i w:val="0"/>
          <w:smallCaps w:val="0"/>
          <w:strike w:val="0"/>
          <w:color w:val="4d5156"/>
          <w:sz w:val="28"/>
          <w:szCs w:val="28"/>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4d5156"/>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α is considered for one tailed tests and α/2 is considered for two tailed tests.</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Apply Decision rule:</w:t>
      </w:r>
    </w:p>
    <w:p w:rsidR="00000000" w:rsidDel="00000000" w:rsidP="00000000" w:rsidRDefault="00000000" w:rsidRPr="00000000" w14:paraId="0000006C">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If test statistics is z-score:</w:t>
      </w:r>
    </w:p>
    <w:p w:rsidR="00000000" w:rsidDel="00000000" w:rsidP="00000000" w:rsidRDefault="00000000" w:rsidRPr="00000000" w14:paraId="0000006D">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1) Two tailed z-test:   </w:t>
      </w:r>
    </w:p>
    <w:p w:rsidR="00000000" w:rsidDel="00000000" w:rsidP="00000000" w:rsidRDefault="00000000" w:rsidRPr="00000000" w14:paraId="0000006E">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rtl w:val="0"/>
        </w:rPr>
        <w:t xml:space="preserve">                                     |z| &gt; z</w:t>
      </w:r>
      <w:r w:rsidDel="00000000" w:rsidR="00000000" w:rsidRPr="00000000">
        <w:rPr>
          <w:rFonts w:ascii="Calibri" w:cs="Calibri" w:eastAsia="Calibri" w:hAnsi="Calibri"/>
          <w:b w:val="0"/>
          <w:i w:val="0"/>
          <w:smallCaps w:val="0"/>
          <w:color w:val="000000"/>
          <w:sz w:val="28"/>
          <w:szCs w:val="28"/>
          <w:vertAlign w:val="subscript"/>
          <w:rtl w:val="0"/>
        </w:rPr>
        <w:t xml:space="preserve">α/2 , </w:t>
      </w:r>
      <w:r w:rsidDel="00000000" w:rsidR="00000000" w:rsidRPr="00000000">
        <w:rPr>
          <w:rFonts w:ascii="Calibri" w:cs="Calibri" w:eastAsia="Calibri" w:hAnsi="Calibri"/>
          <w:b w:val="0"/>
          <w:i w:val="0"/>
          <w:smallCaps w:val="0"/>
          <w:color w:val="000000"/>
          <w:sz w:val="28"/>
          <w:szCs w:val="28"/>
          <w:vertAlign w:val="baseline"/>
          <w:rtl w:val="0"/>
        </w:rPr>
        <w:t xml:space="preserve">then Accept H</w:t>
      </w:r>
      <w:r w:rsidDel="00000000" w:rsidR="00000000" w:rsidRPr="00000000">
        <w:rPr>
          <w:rFonts w:ascii="Calibri" w:cs="Calibri" w:eastAsia="Calibri" w:hAnsi="Calibri"/>
          <w:b w:val="0"/>
          <w:i w:val="0"/>
          <w:smallCaps w:val="0"/>
          <w:color w:val="000000"/>
          <w:sz w:val="28"/>
          <w:szCs w:val="28"/>
          <w:vertAlign w:val="subscript"/>
          <w:rtl w:val="0"/>
        </w:rPr>
        <w:t xml:space="preserve">1</w:t>
      </w:r>
      <w:r w:rsidDel="00000000" w:rsidR="00000000" w:rsidRPr="00000000">
        <w:rPr>
          <w:rFonts w:ascii="Calibri" w:cs="Calibri" w:eastAsia="Calibri" w:hAnsi="Calibri"/>
          <w:b w:val="0"/>
          <w:i w:val="0"/>
          <w:smallCaps w:val="0"/>
          <w:color w:val="000000"/>
          <w:sz w:val="28"/>
          <w:szCs w:val="28"/>
          <w:vertAlign w:val="baseline"/>
          <w:rtl w:val="0"/>
        </w:rPr>
        <w:t xml:space="preserve"> or reject H</w:t>
      </w:r>
      <w:r w:rsidDel="00000000" w:rsidR="00000000" w:rsidRPr="00000000">
        <w:rPr>
          <w:rFonts w:ascii="Calibri" w:cs="Calibri" w:eastAsia="Calibri" w:hAnsi="Calibri"/>
          <w:b w:val="0"/>
          <w:i w:val="0"/>
          <w:smallCaps w:val="0"/>
          <w:color w:val="000000"/>
          <w:sz w:val="28"/>
          <w:szCs w:val="28"/>
          <w:vertAlign w:val="subscript"/>
          <w:rtl w:val="0"/>
        </w:rPr>
        <w:t xml:space="preserve">0</w:t>
      </w:r>
      <w:r w:rsidDel="00000000" w:rsidR="00000000" w:rsidRPr="00000000">
        <w:rPr>
          <w:rtl w:val="0"/>
        </w:rPr>
      </w:r>
    </w:p>
    <w:p w:rsidR="00000000" w:rsidDel="00000000" w:rsidP="00000000" w:rsidRDefault="00000000" w:rsidRPr="00000000" w14:paraId="0000006F">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vertAlign w:val="subscript"/>
          <w:rtl w:val="0"/>
        </w:rPr>
        <w:t xml:space="preserve">                               </w:t>
      </w:r>
      <w:r w:rsidDel="00000000" w:rsidR="00000000" w:rsidRPr="00000000">
        <w:rPr>
          <w:rFonts w:ascii="Calibri" w:cs="Calibri" w:eastAsia="Calibri" w:hAnsi="Calibri"/>
          <w:b w:val="0"/>
          <w:i w:val="0"/>
          <w:smallCaps w:val="0"/>
          <w:color w:val="000000"/>
          <w:sz w:val="28"/>
          <w:szCs w:val="28"/>
          <w:vertAlign w:val="baseline"/>
          <w:rtl w:val="0"/>
        </w:rPr>
        <w:t xml:space="preserve">2) Upper tailed z-test:</w:t>
      </w:r>
      <w:r w:rsidDel="00000000" w:rsidR="00000000" w:rsidRPr="00000000">
        <w:rPr>
          <w:rtl w:val="0"/>
        </w:rPr>
      </w:r>
    </w:p>
    <w:p w:rsidR="00000000" w:rsidDel="00000000" w:rsidP="00000000" w:rsidRDefault="00000000" w:rsidRPr="00000000" w14:paraId="00000070">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rtl w:val="0"/>
        </w:rPr>
        <w:t xml:space="preserve">                                       z &gt; z</w:t>
      </w:r>
      <w:r w:rsidDel="00000000" w:rsidR="00000000" w:rsidRPr="00000000">
        <w:rPr>
          <w:rFonts w:ascii="Calibri" w:cs="Calibri" w:eastAsia="Calibri" w:hAnsi="Calibri"/>
          <w:b w:val="0"/>
          <w:i w:val="0"/>
          <w:smallCaps w:val="0"/>
          <w:color w:val="000000"/>
          <w:sz w:val="28"/>
          <w:szCs w:val="28"/>
          <w:vertAlign w:val="subscript"/>
          <w:rtl w:val="0"/>
        </w:rPr>
        <w:t xml:space="preserve">α , </w:t>
      </w:r>
      <w:r w:rsidDel="00000000" w:rsidR="00000000" w:rsidRPr="00000000">
        <w:rPr>
          <w:rFonts w:ascii="Calibri" w:cs="Calibri" w:eastAsia="Calibri" w:hAnsi="Calibri"/>
          <w:b w:val="0"/>
          <w:i w:val="0"/>
          <w:smallCaps w:val="0"/>
          <w:color w:val="000000"/>
          <w:sz w:val="28"/>
          <w:szCs w:val="28"/>
          <w:vertAlign w:val="baseline"/>
          <w:rtl w:val="0"/>
        </w:rPr>
        <w:t xml:space="preserve">then Accept H</w:t>
      </w:r>
      <w:r w:rsidDel="00000000" w:rsidR="00000000" w:rsidRPr="00000000">
        <w:rPr>
          <w:rFonts w:ascii="Calibri" w:cs="Calibri" w:eastAsia="Calibri" w:hAnsi="Calibri"/>
          <w:b w:val="0"/>
          <w:i w:val="0"/>
          <w:smallCaps w:val="0"/>
          <w:color w:val="000000"/>
          <w:sz w:val="28"/>
          <w:szCs w:val="28"/>
          <w:vertAlign w:val="subscript"/>
          <w:rtl w:val="0"/>
        </w:rPr>
        <w:t xml:space="preserve">1</w:t>
      </w:r>
      <w:r w:rsidDel="00000000" w:rsidR="00000000" w:rsidRPr="00000000">
        <w:rPr>
          <w:rFonts w:ascii="Calibri" w:cs="Calibri" w:eastAsia="Calibri" w:hAnsi="Calibri"/>
          <w:b w:val="0"/>
          <w:i w:val="0"/>
          <w:smallCaps w:val="0"/>
          <w:color w:val="000000"/>
          <w:sz w:val="28"/>
          <w:szCs w:val="28"/>
          <w:vertAlign w:val="baseline"/>
          <w:rtl w:val="0"/>
        </w:rPr>
        <w:t xml:space="preserve"> or reject H</w:t>
      </w:r>
      <w:r w:rsidDel="00000000" w:rsidR="00000000" w:rsidRPr="00000000">
        <w:rPr>
          <w:rFonts w:ascii="Calibri" w:cs="Calibri" w:eastAsia="Calibri" w:hAnsi="Calibri"/>
          <w:b w:val="0"/>
          <w:i w:val="0"/>
          <w:smallCaps w:val="0"/>
          <w:color w:val="000000"/>
          <w:sz w:val="28"/>
          <w:szCs w:val="28"/>
          <w:vertAlign w:val="subscript"/>
          <w:rtl w:val="0"/>
        </w:rPr>
        <w:t xml:space="preserve">0</w:t>
      </w:r>
      <w:r w:rsidDel="00000000" w:rsidR="00000000" w:rsidRPr="00000000">
        <w:rPr>
          <w:rtl w:val="0"/>
        </w:rPr>
      </w:r>
    </w:p>
    <w:p w:rsidR="00000000" w:rsidDel="00000000" w:rsidP="00000000" w:rsidRDefault="00000000" w:rsidRPr="00000000" w14:paraId="00000071">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vertAlign w:val="subscript"/>
          <w:rtl w:val="0"/>
        </w:rPr>
        <w:t xml:space="preserve">                               </w:t>
      </w:r>
      <w:r w:rsidDel="00000000" w:rsidR="00000000" w:rsidRPr="00000000">
        <w:rPr>
          <w:rFonts w:ascii="Calibri" w:cs="Calibri" w:eastAsia="Calibri" w:hAnsi="Calibri"/>
          <w:b w:val="0"/>
          <w:i w:val="0"/>
          <w:smallCaps w:val="0"/>
          <w:color w:val="000000"/>
          <w:sz w:val="28"/>
          <w:szCs w:val="28"/>
          <w:vertAlign w:val="baseline"/>
          <w:rtl w:val="0"/>
        </w:rPr>
        <w:t xml:space="preserve">3) Lower tailed z-test:</w:t>
      </w:r>
      <w:r w:rsidDel="00000000" w:rsidR="00000000" w:rsidRPr="00000000">
        <w:rPr>
          <w:rtl w:val="0"/>
        </w:rPr>
      </w:r>
    </w:p>
    <w:p w:rsidR="00000000" w:rsidDel="00000000" w:rsidP="00000000" w:rsidRDefault="00000000" w:rsidRPr="00000000" w14:paraId="00000072">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rtl w:val="0"/>
        </w:rPr>
        <w:t xml:space="preserve">                                       z &lt; -z</w:t>
      </w:r>
      <w:r w:rsidDel="00000000" w:rsidR="00000000" w:rsidRPr="00000000">
        <w:rPr>
          <w:rFonts w:ascii="Calibri" w:cs="Calibri" w:eastAsia="Calibri" w:hAnsi="Calibri"/>
          <w:b w:val="0"/>
          <w:i w:val="0"/>
          <w:smallCaps w:val="0"/>
          <w:color w:val="000000"/>
          <w:sz w:val="28"/>
          <w:szCs w:val="28"/>
          <w:vertAlign w:val="subscript"/>
          <w:rtl w:val="0"/>
        </w:rPr>
        <w:t xml:space="preserve">α , </w:t>
      </w:r>
      <w:r w:rsidDel="00000000" w:rsidR="00000000" w:rsidRPr="00000000">
        <w:rPr>
          <w:rFonts w:ascii="Calibri" w:cs="Calibri" w:eastAsia="Calibri" w:hAnsi="Calibri"/>
          <w:b w:val="0"/>
          <w:i w:val="0"/>
          <w:smallCaps w:val="0"/>
          <w:color w:val="000000"/>
          <w:sz w:val="28"/>
          <w:szCs w:val="28"/>
          <w:vertAlign w:val="baseline"/>
          <w:rtl w:val="0"/>
        </w:rPr>
        <w:t xml:space="preserve">then Accept H</w:t>
      </w:r>
      <w:r w:rsidDel="00000000" w:rsidR="00000000" w:rsidRPr="00000000">
        <w:rPr>
          <w:rFonts w:ascii="Calibri" w:cs="Calibri" w:eastAsia="Calibri" w:hAnsi="Calibri"/>
          <w:b w:val="0"/>
          <w:i w:val="0"/>
          <w:smallCaps w:val="0"/>
          <w:color w:val="000000"/>
          <w:sz w:val="28"/>
          <w:szCs w:val="28"/>
          <w:vertAlign w:val="subscript"/>
          <w:rtl w:val="0"/>
        </w:rPr>
        <w:t xml:space="preserve">1</w:t>
      </w:r>
      <w:r w:rsidDel="00000000" w:rsidR="00000000" w:rsidRPr="00000000">
        <w:rPr>
          <w:rFonts w:ascii="Calibri" w:cs="Calibri" w:eastAsia="Calibri" w:hAnsi="Calibri"/>
          <w:b w:val="0"/>
          <w:i w:val="0"/>
          <w:smallCaps w:val="0"/>
          <w:color w:val="000000"/>
          <w:sz w:val="28"/>
          <w:szCs w:val="28"/>
          <w:vertAlign w:val="baseline"/>
          <w:rtl w:val="0"/>
        </w:rPr>
        <w:t xml:space="preserve"> or reject H</w:t>
      </w:r>
      <w:r w:rsidDel="00000000" w:rsidR="00000000" w:rsidRPr="00000000">
        <w:rPr>
          <w:rFonts w:ascii="Calibri" w:cs="Calibri" w:eastAsia="Calibri" w:hAnsi="Calibri"/>
          <w:b w:val="0"/>
          <w:i w:val="0"/>
          <w:smallCaps w:val="0"/>
          <w:color w:val="000000"/>
          <w:sz w:val="28"/>
          <w:szCs w:val="28"/>
          <w:vertAlign w:val="subscript"/>
          <w:rtl w:val="0"/>
        </w:rPr>
        <w:t xml:space="preserve">0</w:t>
      </w:r>
      <w:r w:rsidDel="00000000" w:rsidR="00000000" w:rsidRPr="00000000">
        <w:rPr>
          <w:rtl w:val="0"/>
        </w:rPr>
      </w:r>
    </w:p>
    <w:p w:rsidR="00000000" w:rsidDel="00000000" w:rsidP="00000000" w:rsidRDefault="00000000" w:rsidRPr="00000000" w14:paraId="00000073">
      <w:pPr>
        <w:ind w:left="0" w:firstLine="0"/>
        <w:jc w:val="both"/>
        <w:rPr>
          <w:rFonts w:ascii="Calibri" w:cs="Calibri" w:eastAsia="Calibri" w:hAnsi="Calibri"/>
          <w:b w:val="0"/>
          <w:i w:val="0"/>
          <w:smallCaps w:val="0"/>
          <w:color w:val="000000"/>
          <w:sz w:val="28"/>
          <w:szCs w:val="28"/>
          <w:vertAlign w:val="subscript"/>
        </w:rPr>
      </w:pPr>
      <w:r w:rsidDel="00000000" w:rsidR="00000000" w:rsidRPr="00000000">
        <w:rPr>
          <w:rtl w:val="0"/>
        </w:rPr>
      </w:r>
    </w:p>
    <w:p w:rsidR="00000000" w:rsidDel="00000000" w:rsidP="00000000" w:rsidRDefault="00000000" w:rsidRPr="00000000" w14:paraId="00000074">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vertAlign w:val="subscript"/>
          <w:rtl w:val="0"/>
        </w:rPr>
        <w:t xml:space="preserve">                   </w:t>
      </w:r>
      <w:r w:rsidDel="00000000" w:rsidR="00000000" w:rsidRPr="00000000">
        <w:rPr>
          <w:rFonts w:ascii="Calibri" w:cs="Calibri" w:eastAsia="Calibri" w:hAnsi="Calibri"/>
          <w:b w:val="0"/>
          <w:i w:val="0"/>
          <w:smallCaps w:val="0"/>
          <w:color w:val="000000"/>
          <w:sz w:val="28"/>
          <w:szCs w:val="28"/>
          <w:rtl w:val="0"/>
        </w:rPr>
        <w:t xml:space="preserve">If test statistics is t-score:</w:t>
      </w:r>
    </w:p>
    <w:p w:rsidR="00000000" w:rsidDel="00000000" w:rsidP="00000000" w:rsidRDefault="00000000" w:rsidRPr="00000000" w14:paraId="00000075">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1) Two tailed t-test:</w:t>
      </w:r>
    </w:p>
    <w:p w:rsidR="00000000" w:rsidDel="00000000" w:rsidP="00000000" w:rsidRDefault="00000000" w:rsidRPr="00000000" w14:paraId="00000076">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rtl w:val="0"/>
        </w:rPr>
        <w:t xml:space="preserve">                                     |t| &gt; t</w:t>
      </w:r>
      <w:r w:rsidDel="00000000" w:rsidR="00000000" w:rsidRPr="00000000">
        <w:rPr>
          <w:rFonts w:ascii="Calibri" w:cs="Calibri" w:eastAsia="Calibri" w:hAnsi="Calibri"/>
          <w:b w:val="0"/>
          <w:i w:val="0"/>
          <w:smallCaps w:val="0"/>
          <w:color w:val="000000"/>
          <w:sz w:val="28"/>
          <w:szCs w:val="28"/>
          <w:vertAlign w:val="subscript"/>
          <w:rtl w:val="0"/>
        </w:rPr>
        <w:t xml:space="preserve">n-1,α/2  </w:t>
      </w:r>
      <w:r w:rsidDel="00000000" w:rsidR="00000000" w:rsidRPr="00000000">
        <w:rPr>
          <w:rFonts w:ascii="Calibri" w:cs="Calibri" w:eastAsia="Calibri" w:hAnsi="Calibri"/>
          <w:b w:val="0"/>
          <w:i w:val="0"/>
          <w:smallCaps w:val="0"/>
          <w:color w:val="000000"/>
          <w:sz w:val="28"/>
          <w:szCs w:val="28"/>
          <w:vertAlign w:val="baseline"/>
          <w:rtl w:val="0"/>
        </w:rPr>
        <w:t xml:space="preserve">then Accept H</w:t>
      </w:r>
      <w:r w:rsidDel="00000000" w:rsidR="00000000" w:rsidRPr="00000000">
        <w:rPr>
          <w:rFonts w:ascii="Calibri" w:cs="Calibri" w:eastAsia="Calibri" w:hAnsi="Calibri"/>
          <w:b w:val="0"/>
          <w:i w:val="0"/>
          <w:smallCaps w:val="0"/>
          <w:color w:val="000000"/>
          <w:sz w:val="28"/>
          <w:szCs w:val="28"/>
          <w:vertAlign w:val="subscript"/>
          <w:rtl w:val="0"/>
        </w:rPr>
        <w:t xml:space="preserve">1</w:t>
      </w:r>
      <w:r w:rsidDel="00000000" w:rsidR="00000000" w:rsidRPr="00000000">
        <w:rPr>
          <w:rFonts w:ascii="Calibri" w:cs="Calibri" w:eastAsia="Calibri" w:hAnsi="Calibri"/>
          <w:b w:val="0"/>
          <w:i w:val="0"/>
          <w:smallCaps w:val="0"/>
          <w:color w:val="000000"/>
          <w:sz w:val="28"/>
          <w:szCs w:val="28"/>
          <w:vertAlign w:val="baseline"/>
          <w:rtl w:val="0"/>
        </w:rPr>
        <w:t xml:space="preserve"> or reject H</w:t>
      </w:r>
      <w:r w:rsidDel="00000000" w:rsidR="00000000" w:rsidRPr="00000000">
        <w:rPr>
          <w:rFonts w:ascii="Calibri" w:cs="Calibri" w:eastAsia="Calibri" w:hAnsi="Calibri"/>
          <w:b w:val="0"/>
          <w:i w:val="0"/>
          <w:smallCaps w:val="0"/>
          <w:color w:val="000000"/>
          <w:sz w:val="28"/>
          <w:szCs w:val="28"/>
          <w:vertAlign w:val="subscript"/>
          <w:rtl w:val="0"/>
        </w:rPr>
        <w:t xml:space="preserve">0</w:t>
      </w: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vertAlign w:val="subscript"/>
          <w:rtl w:val="0"/>
        </w:rPr>
        <w:t xml:space="preserve">                               </w:t>
      </w:r>
      <w:r w:rsidDel="00000000" w:rsidR="00000000" w:rsidRPr="00000000">
        <w:rPr>
          <w:rFonts w:ascii="Calibri" w:cs="Calibri" w:eastAsia="Calibri" w:hAnsi="Calibri"/>
          <w:b w:val="0"/>
          <w:i w:val="0"/>
          <w:smallCaps w:val="0"/>
          <w:color w:val="000000"/>
          <w:sz w:val="28"/>
          <w:szCs w:val="28"/>
          <w:vertAlign w:val="baseline"/>
          <w:rtl w:val="0"/>
        </w:rPr>
        <w:t xml:space="preserve">2) Upper tailed t-test:</w:t>
      </w:r>
      <w:r w:rsidDel="00000000" w:rsidR="00000000" w:rsidRPr="00000000">
        <w:rPr>
          <w:rtl w:val="0"/>
        </w:rPr>
      </w:r>
    </w:p>
    <w:p w:rsidR="00000000" w:rsidDel="00000000" w:rsidP="00000000" w:rsidRDefault="00000000" w:rsidRPr="00000000" w14:paraId="00000078">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rtl w:val="0"/>
        </w:rPr>
        <w:t xml:space="preserve">                                       t &gt; t</w:t>
      </w:r>
      <w:r w:rsidDel="00000000" w:rsidR="00000000" w:rsidRPr="00000000">
        <w:rPr>
          <w:rFonts w:ascii="Calibri" w:cs="Calibri" w:eastAsia="Calibri" w:hAnsi="Calibri"/>
          <w:b w:val="0"/>
          <w:i w:val="0"/>
          <w:smallCaps w:val="0"/>
          <w:color w:val="000000"/>
          <w:sz w:val="28"/>
          <w:szCs w:val="28"/>
          <w:vertAlign w:val="subscript"/>
          <w:rtl w:val="0"/>
        </w:rPr>
        <w:t xml:space="preserve">n-1,α  </w:t>
      </w:r>
      <w:r w:rsidDel="00000000" w:rsidR="00000000" w:rsidRPr="00000000">
        <w:rPr>
          <w:rFonts w:ascii="Calibri" w:cs="Calibri" w:eastAsia="Calibri" w:hAnsi="Calibri"/>
          <w:b w:val="0"/>
          <w:i w:val="0"/>
          <w:smallCaps w:val="0"/>
          <w:color w:val="000000"/>
          <w:sz w:val="28"/>
          <w:szCs w:val="28"/>
          <w:vertAlign w:val="baseline"/>
          <w:rtl w:val="0"/>
        </w:rPr>
        <w:t xml:space="preserve">then Accept H</w:t>
      </w:r>
      <w:r w:rsidDel="00000000" w:rsidR="00000000" w:rsidRPr="00000000">
        <w:rPr>
          <w:rFonts w:ascii="Calibri" w:cs="Calibri" w:eastAsia="Calibri" w:hAnsi="Calibri"/>
          <w:b w:val="0"/>
          <w:i w:val="0"/>
          <w:smallCaps w:val="0"/>
          <w:color w:val="000000"/>
          <w:sz w:val="28"/>
          <w:szCs w:val="28"/>
          <w:vertAlign w:val="subscript"/>
          <w:rtl w:val="0"/>
        </w:rPr>
        <w:t xml:space="preserve">1</w:t>
      </w:r>
      <w:r w:rsidDel="00000000" w:rsidR="00000000" w:rsidRPr="00000000">
        <w:rPr>
          <w:rFonts w:ascii="Calibri" w:cs="Calibri" w:eastAsia="Calibri" w:hAnsi="Calibri"/>
          <w:b w:val="0"/>
          <w:i w:val="0"/>
          <w:smallCaps w:val="0"/>
          <w:color w:val="000000"/>
          <w:sz w:val="28"/>
          <w:szCs w:val="28"/>
          <w:vertAlign w:val="baseline"/>
          <w:rtl w:val="0"/>
        </w:rPr>
        <w:t xml:space="preserve"> or reject H</w:t>
      </w:r>
      <w:r w:rsidDel="00000000" w:rsidR="00000000" w:rsidRPr="00000000">
        <w:rPr>
          <w:rFonts w:ascii="Calibri" w:cs="Calibri" w:eastAsia="Calibri" w:hAnsi="Calibri"/>
          <w:b w:val="0"/>
          <w:i w:val="0"/>
          <w:smallCaps w:val="0"/>
          <w:color w:val="000000"/>
          <w:sz w:val="28"/>
          <w:szCs w:val="28"/>
          <w:vertAlign w:val="subscript"/>
          <w:rtl w:val="0"/>
        </w:rPr>
        <w:t xml:space="preserve">0</w:t>
      </w:r>
      <w:r w:rsidDel="00000000" w:rsidR="00000000" w:rsidRPr="00000000">
        <w:rPr>
          <w:rtl w:val="0"/>
        </w:rPr>
      </w:r>
    </w:p>
    <w:p w:rsidR="00000000" w:rsidDel="00000000" w:rsidP="00000000" w:rsidRDefault="00000000" w:rsidRPr="00000000" w14:paraId="00000079">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vertAlign w:val="subscript"/>
          <w:rtl w:val="0"/>
        </w:rPr>
        <w:t xml:space="preserve">                               </w:t>
      </w:r>
      <w:r w:rsidDel="00000000" w:rsidR="00000000" w:rsidRPr="00000000">
        <w:rPr>
          <w:rFonts w:ascii="Calibri" w:cs="Calibri" w:eastAsia="Calibri" w:hAnsi="Calibri"/>
          <w:b w:val="0"/>
          <w:i w:val="0"/>
          <w:smallCaps w:val="0"/>
          <w:color w:val="000000"/>
          <w:sz w:val="28"/>
          <w:szCs w:val="28"/>
          <w:vertAlign w:val="baseline"/>
          <w:rtl w:val="0"/>
        </w:rPr>
        <w:t xml:space="preserve">3) Lower tailed t-test:</w:t>
      </w: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rtl w:val="0"/>
        </w:rPr>
        <w:t xml:space="preserve">                                       t &lt; -t</w:t>
      </w:r>
      <w:r w:rsidDel="00000000" w:rsidR="00000000" w:rsidRPr="00000000">
        <w:rPr>
          <w:rFonts w:ascii="Calibri" w:cs="Calibri" w:eastAsia="Calibri" w:hAnsi="Calibri"/>
          <w:b w:val="0"/>
          <w:i w:val="0"/>
          <w:smallCaps w:val="0"/>
          <w:color w:val="000000"/>
          <w:sz w:val="28"/>
          <w:szCs w:val="28"/>
          <w:vertAlign w:val="subscript"/>
          <w:rtl w:val="0"/>
        </w:rPr>
        <w:t xml:space="preserve">n-1,α , </w:t>
      </w:r>
      <w:r w:rsidDel="00000000" w:rsidR="00000000" w:rsidRPr="00000000">
        <w:rPr>
          <w:rFonts w:ascii="Calibri" w:cs="Calibri" w:eastAsia="Calibri" w:hAnsi="Calibri"/>
          <w:b w:val="0"/>
          <w:i w:val="0"/>
          <w:smallCaps w:val="0"/>
          <w:color w:val="000000"/>
          <w:sz w:val="28"/>
          <w:szCs w:val="28"/>
          <w:vertAlign w:val="baseline"/>
          <w:rtl w:val="0"/>
        </w:rPr>
        <w:t xml:space="preserve">then Accept H</w:t>
      </w:r>
      <w:r w:rsidDel="00000000" w:rsidR="00000000" w:rsidRPr="00000000">
        <w:rPr>
          <w:rFonts w:ascii="Calibri" w:cs="Calibri" w:eastAsia="Calibri" w:hAnsi="Calibri"/>
          <w:b w:val="0"/>
          <w:i w:val="0"/>
          <w:smallCaps w:val="0"/>
          <w:color w:val="000000"/>
          <w:sz w:val="28"/>
          <w:szCs w:val="28"/>
          <w:vertAlign w:val="subscript"/>
          <w:rtl w:val="0"/>
        </w:rPr>
        <w:t xml:space="preserve">1</w:t>
      </w:r>
      <w:r w:rsidDel="00000000" w:rsidR="00000000" w:rsidRPr="00000000">
        <w:rPr>
          <w:rFonts w:ascii="Calibri" w:cs="Calibri" w:eastAsia="Calibri" w:hAnsi="Calibri"/>
          <w:b w:val="0"/>
          <w:i w:val="0"/>
          <w:smallCaps w:val="0"/>
          <w:color w:val="000000"/>
          <w:sz w:val="28"/>
          <w:szCs w:val="28"/>
          <w:vertAlign w:val="baseline"/>
          <w:rtl w:val="0"/>
        </w:rPr>
        <w:t xml:space="preserve"> or reject H</w:t>
      </w:r>
      <w:r w:rsidDel="00000000" w:rsidR="00000000" w:rsidRPr="00000000">
        <w:rPr>
          <w:rFonts w:ascii="Calibri" w:cs="Calibri" w:eastAsia="Calibri" w:hAnsi="Calibri"/>
          <w:b w:val="0"/>
          <w:i w:val="0"/>
          <w:smallCaps w:val="0"/>
          <w:color w:val="000000"/>
          <w:sz w:val="28"/>
          <w:szCs w:val="28"/>
          <w:vertAlign w:val="subscript"/>
          <w:rtl w:val="0"/>
        </w:rPr>
        <w:t xml:space="preserve">0</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MCQ -2 </w:t>
      </w:r>
    </w:p>
    <w:p w:rsidR="00000000" w:rsidDel="00000000" w:rsidP="00000000" w:rsidRDefault="00000000" w:rsidRPr="00000000" w14:paraId="0000007C">
      <w:pPr>
        <w:jc w:val="both"/>
        <w:rPr>
          <w:rFonts w:ascii="Calibri" w:cs="Calibri" w:eastAsia="Calibri" w:hAnsi="Calibri"/>
          <w:b w:val="1"/>
          <w:i w:val="0"/>
          <w:smallCaps w:val="0"/>
          <w:color w:val="000000"/>
          <w:sz w:val="32"/>
          <w:szCs w:val="32"/>
        </w:rPr>
      </w:pPr>
      <w:r w:rsidDel="00000000" w:rsidR="00000000" w:rsidRPr="00000000">
        <w:rPr>
          <w:rtl w:val="0"/>
        </w:rPr>
      </w:r>
    </w:p>
    <w:p w:rsidR="00000000" w:rsidDel="00000000" w:rsidP="00000000" w:rsidRDefault="00000000" w:rsidRPr="00000000" w14:paraId="0000007D">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“KFC brings out a new chicken dish  and  claims that each parcel packet has 5 chicken </w:t>
      </w:r>
      <w:r w:rsidDel="00000000" w:rsidR="00000000" w:rsidRPr="00000000">
        <w:rPr>
          <w:sz w:val="28"/>
          <w:szCs w:val="28"/>
          <w:rtl w:val="0"/>
        </w:rPr>
        <w:t xml:space="preserve">drumsticks</w:t>
      </w:r>
      <w:r w:rsidDel="00000000" w:rsidR="00000000" w:rsidRPr="00000000">
        <w:rPr>
          <w:rFonts w:ascii="Calibri" w:cs="Calibri" w:eastAsia="Calibri" w:hAnsi="Calibri"/>
          <w:b w:val="0"/>
          <w:i w:val="0"/>
          <w:smallCaps w:val="0"/>
          <w:color w:val="000000"/>
          <w:sz w:val="28"/>
          <w:szCs w:val="28"/>
          <w:rtl w:val="0"/>
        </w:rPr>
        <w:t xml:space="preserve">. </w:t>
      </w:r>
      <w:r w:rsidDel="00000000" w:rsidR="00000000" w:rsidRPr="00000000">
        <w:rPr>
          <w:rFonts w:ascii="Calibri" w:cs="Calibri" w:eastAsia="Calibri" w:hAnsi="Calibri"/>
          <w:b w:val="0"/>
          <w:i w:val="0"/>
          <w:color w:val="000000"/>
          <w:sz w:val="28"/>
          <w:szCs w:val="28"/>
          <w:rtl w:val="0"/>
        </w:rPr>
        <w:t xml:space="preserve">T</w:t>
      </w:r>
      <w:r w:rsidDel="00000000" w:rsidR="00000000" w:rsidRPr="00000000">
        <w:rPr>
          <w:rFonts w:ascii="Calibri" w:cs="Calibri" w:eastAsia="Calibri" w:hAnsi="Calibri"/>
          <w:b w:val="0"/>
          <w:i w:val="0"/>
          <w:smallCaps w:val="0"/>
          <w:color w:val="000000"/>
          <w:sz w:val="28"/>
          <w:szCs w:val="28"/>
          <w:rtl w:val="0"/>
        </w:rPr>
        <w:t xml:space="preserve">he customers are </w:t>
      </w:r>
      <w:r w:rsidDel="00000000" w:rsidR="00000000" w:rsidRPr="00000000">
        <w:rPr>
          <w:sz w:val="28"/>
          <w:szCs w:val="28"/>
          <w:rtl w:val="0"/>
        </w:rPr>
        <w:t xml:space="preserve">sceptical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5 chicken drumstick” . which of the following is the Null hypothesis:</w:t>
      </w:r>
    </w:p>
    <w:p w:rsidR="00000000" w:rsidDel="00000000" w:rsidP="00000000" w:rsidRDefault="00000000" w:rsidRPr="00000000" w14:paraId="0000007E">
      <w:pPr>
        <w:numPr>
          <w:ilvl w:val="0"/>
          <w:numId w:val="13"/>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On an average each packet contains 5 chicken drumstick</w:t>
      </w:r>
    </w:p>
    <w:p w:rsidR="00000000" w:rsidDel="00000000" w:rsidP="00000000" w:rsidRDefault="00000000" w:rsidRPr="00000000" w14:paraId="0000007F">
      <w:pPr>
        <w:numPr>
          <w:ilvl w:val="0"/>
          <w:numId w:val="13"/>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On an average each packet does not contain 5 chicken drumstick</w:t>
      </w:r>
    </w:p>
    <w:p w:rsidR="00000000" w:rsidDel="00000000" w:rsidP="00000000" w:rsidRDefault="00000000" w:rsidRPr="00000000" w14:paraId="00000080">
      <w:pPr>
        <w:numPr>
          <w:ilvl w:val="0"/>
          <w:numId w:val="13"/>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On an average each packet contains less than 5 chicken drumstick</w:t>
      </w:r>
    </w:p>
    <w:p w:rsidR="00000000" w:rsidDel="00000000" w:rsidP="00000000" w:rsidRDefault="00000000" w:rsidRPr="00000000" w14:paraId="00000081">
      <w:pPr>
        <w:numPr>
          <w:ilvl w:val="0"/>
          <w:numId w:val="13"/>
        </w:numPr>
        <w:ind w:left="2975"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On an average each packet contains more than 5 chicken drumstick</w:t>
      </w:r>
    </w:p>
    <w:p w:rsidR="00000000" w:rsidDel="00000000" w:rsidP="00000000" w:rsidRDefault="00000000" w:rsidRPr="00000000" w14:paraId="00000082">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A Car company has developed a better fuel management system for the Off road model type. They claim that with this system, on average the model’s mileage is at least 20 km/litre</w:t>
      </w:r>
      <w:r w:rsidDel="00000000" w:rsidR="00000000" w:rsidRPr="00000000">
        <w:rPr>
          <w:rFonts w:ascii="Calibri" w:cs="Calibri" w:eastAsia="Calibri" w:hAnsi="Calibri"/>
          <w:b w:val="0"/>
          <w:i w:val="0"/>
          <w:smallCaps w:val="0"/>
          <w:color w:val="000000"/>
          <w:sz w:val="28"/>
          <w:szCs w:val="28"/>
          <w:rtl w:val="0"/>
        </w:rPr>
        <w:t xml:space="preserve">”.which of the following is the Null hypothesis:</w:t>
      </w:r>
    </w:p>
    <w:p w:rsidR="00000000" w:rsidDel="00000000" w:rsidP="00000000" w:rsidRDefault="00000000" w:rsidRPr="00000000" w14:paraId="00000083">
      <w:pPr>
        <w:ind w:firstLine="308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The average mileage is less than 20 km/litre</w:t>
      </w:r>
    </w:p>
    <w:p w:rsidR="00000000" w:rsidDel="00000000" w:rsidP="00000000" w:rsidRDefault="00000000" w:rsidRPr="00000000" w14:paraId="00000084">
      <w:pPr>
        <w:ind w:left="2975"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The average mileage is not equal to 20 km/litre</w:t>
      </w:r>
    </w:p>
    <w:p w:rsidR="00000000" w:rsidDel="00000000" w:rsidP="00000000" w:rsidRDefault="00000000" w:rsidRPr="00000000" w14:paraId="00000085">
      <w:pPr>
        <w:ind w:left="2975"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The average mileage is equal to 20 km/litre </w:t>
      </w:r>
    </w:p>
    <w:p w:rsidR="00000000" w:rsidDel="00000000" w:rsidP="00000000" w:rsidRDefault="00000000" w:rsidRPr="00000000" w14:paraId="00000086">
      <w:pPr>
        <w:ind w:left="2975"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The average mileage is less than or equal to 20 km/litre </w:t>
      </w:r>
    </w:p>
    <w:p w:rsidR="00000000" w:rsidDel="00000000" w:rsidP="00000000" w:rsidRDefault="00000000" w:rsidRPr="00000000" w14:paraId="00000087">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You developed a new Deep Learning  model and claim that on average it takes less than 50 ms to </w:t>
      </w:r>
      <w:r w:rsidDel="00000000" w:rsidR="00000000" w:rsidRPr="00000000">
        <w:rPr>
          <w:sz w:val="28"/>
          <w:szCs w:val="28"/>
          <w:highlight w:val="white"/>
          <w:rtl w:val="0"/>
        </w:rPr>
        <w:t xml:space="preserve">predict the</w:t>
      </w:r>
      <w:r w:rsidDel="00000000" w:rsidR="00000000" w:rsidRPr="00000000">
        <w:rPr>
          <w:rFonts w:ascii="Calibri" w:cs="Calibri" w:eastAsia="Calibri" w:hAnsi="Calibri"/>
          <w:b w:val="0"/>
          <w:i w:val="0"/>
          <w:smallCaps w:val="0"/>
          <w:color w:val="000000"/>
          <w:sz w:val="28"/>
          <w:szCs w:val="28"/>
          <w:highlight w:val="white"/>
          <w:rtl w:val="0"/>
        </w:rPr>
        <w:t xml:space="preserve"> result. How do you convince your client about this claim”.</w:t>
      </w:r>
      <w:r w:rsidDel="00000000" w:rsidR="00000000" w:rsidRPr="00000000">
        <w:rPr>
          <w:rFonts w:ascii="Calibri" w:cs="Calibri" w:eastAsia="Calibri" w:hAnsi="Calibri"/>
          <w:b w:val="0"/>
          <w:i w:val="0"/>
          <w:smallCaps w:val="0"/>
          <w:color w:val="000000"/>
          <w:sz w:val="28"/>
          <w:szCs w:val="28"/>
          <w:rtl w:val="0"/>
        </w:rPr>
        <w:t xml:space="preserve">which of the following is the Null hypothesis:  ms- </w:t>
      </w:r>
      <w:r w:rsidDel="00000000" w:rsidR="00000000" w:rsidRPr="00000000">
        <w:rPr>
          <w:sz w:val="28"/>
          <w:szCs w:val="28"/>
          <w:rtl w:val="0"/>
        </w:rPr>
        <w:t xml:space="preserve">millisecond</w:t>
      </w:r>
      <w:r w:rsidDel="00000000" w:rsidR="00000000" w:rsidRPr="00000000">
        <w:rPr>
          <w:rFonts w:ascii="Calibri" w:cs="Calibri" w:eastAsia="Calibri" w:hAnsi="Calibri"/>
          <w:b w:val="0"/>
          <w:i w:val="0"/>
          <w:smallCaps w:val="0"/>
          <w:color w:val="000000"/>
          <w:sz w:val="28"/>
          <w:szCs w:val="28"/>
          <w:rtl w:val="0"/>
        </w:rPr>
        <w:t xml:space="preserve">.</w:t>
      </w:r>
    </w:p>
    <w:p w:rsidR="00000000" w:rsidDel="00000000" w:rsidP="00000000" w:rsidRDefault="00000000" w:rsidRPr="00000000" w14:paraId="00000088">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The average time is more than 50 ms</w:t>
      </w:r>
    </w:p>
    <w:p w:rsidR="00000000" w:rsidDel="00000000" w:rsidP="00000000" w:rsidRDefault="00000000" w:rsidRPr="00000000" w14:paraId="00000089">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The average mileage is not equal to 50 ms</w:t>
      </w:r>
    </w:p>
    <w:p w:rsidR="00000000" w:rsidDel="00000000" w:rsidP="00000000" w:rsidRDefault="00000000" w:rsidRPr="00000000" w14:paraId="0000008A">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The average mileage is equal to 50 ms </w:t>
      </w:r>
    </w:p>
    <w:p w:rsidR="00000000" w:rsidDel="00000000" w:rsidP="00000000" w:rsidRDefault="00000000" w:rsidRPr="00000000" w14:paraId="0000008B">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The average mileage is more than or equal to 50 ms </w:t>
      </w:r>
    </w:p>
    <w:p w:rsidR="00000000" w:rsidDel="00000000" w:rsidP="00000000" w:rsidRDefault="00000000" w:rsidRPr="00000000" w14:paraId="0000008C">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You developed a new Deep Learning  model and claim that on average it takes less than 50 ms to </w:t>
      </w:r>
      <w:r w:rsidDel="00000000" w:rsidR="00000000" w:rsidRPr="00000000">
        <w:rPr>
          <w:sz w:val="28"/>
          <w:szCs w:val="28"/>
          <w:highlight w:val="white"/>
          <w:rtl w:val="0"/>
        </w:rPr>
        <w:t xml:space="preserve">predict the</w:t>
      </w:r>
      <w:r w:rsidDel="00000000" w:rsidR="00000000" w:rsidRPr="00000000">
        <w:rPr>
          <w:rFonts w:ascii="Calibri" w:cs="Calibri" w:eastAsia="Calibri" w:hAnsi="Calibri"/>
          <w:b w:val="0"/>
          <w:i w:val="0"/>
          <w:smallCaps w:val="0"/>
          <w:color w:val="000000"/>
          <w:sz w:val="28"/>
          <w:szCs w:val="28"/>
          <w:highlight w:val="white"/>
          <w:rtl w:val="0"/>
        </w:rPr>
        <w:t xml:space="preserve"> result. How do you convince your client about this claim”.</w:t>
      </w:r>
      <w:r w:rsidDel="00000000" w:rsidR="00000000" w:rsidRPr="00000000">
        <w:rPr>
          <w:rFonts w:ascii="Calibri" w:cs="Calibri" w:eastAsia="Calibri" w:hAnsi="Calibri"/>
          <w:b w:val="0"/>
          <w:i w:val="0"/>
          <w:smallCaps w:val="0"/>
          <w:color w:val="000000"/>
          <w:sz w:val="28"/>
          <w:szCs w:val="28"/>
          <w:rtl w:val="0"/>
        </w:rPr>
        <w:t xml:space="preserve">which of the following is the Alternative hypothesis</w:t>
      </w:r>
    </w:p>
    <w:p w:rsidR="00000000" w:rsidDel="00000000" w:rsidP="00000000" w:rsidRDefault="00000000" w:rsidRPr="00000000" w14:paraId="0000008D">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The average time is less than 50 ms</w:t>
      </w:r>
    </w:p>
    <w:p w:rsidR="00000000" w:rsidDel="00000000" w:rsidP="00000000" w:rsidRDefault="00000000" w:rsidRPr="00000000" w14:paraId="0000008E">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The average mileage is not equal to 50 ms</w:t>
      </w:r>
    </w:p>
    <w:p w:rsidR="00000000" w:rsidDel="00000000" w:rsidP="00000000" w:rsidRDefault="00000000" w:rsidRPr="00000000" w14:paraId="0000008F">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The average mileage is more than  50 ms </w:t>
      </w:r>
    </w:p>
    <w:p w:rsidR="00000000" w:rsidDel="00000000" w:rsidP="00000000" w:rsidRDefault="00000000" w:rsidRPr="00000000" w14:paraId="00000090">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The average mileage is more than or equal to 50 ms </w:t>
      </w:r>
    </w:p>
    <w:p w:rsidR="00000000" w:rsidDel="00000000" w:rsidP="00000000" w:rsidRDefault="00000000" w:rsidRPr="00000000" w14:paraId="00000091">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A Car company has developed a better fuel management system for the Off road model type. They claim that with this system, on average the model’s mileage is at least 20 km/litre</w:t>
      </w:r>
      <w:r w:rsidDel="00000000" w:rsidR="00000000" w:rsidRPr="00000000">
        <w:rPr>
          <w:rFonts w:ascii="Calibri" w:cs="Calibri" w:eastAsia="Calibri" w:hAnsi="Calibri"/>
          <w:b w:val="0"/>
          <w:i w:val="0"/>
          <w:smallCaps w:val="0"/>
          <w:color w:val="000000"/>
          <w:sz w:val="28"/>
          <w:szCs w:val="28"/>
          <w:rtl w:val="0"/>
        </w:rPr>
        <w:t xml:space="preserve">”.which of the following is the Alternative hypothesis:</w:t>
      </w:r>
    </w:p>
    <w:p w:rsidR="00000000" w:rsidDel="00000000" w:rsidP="00000000" w:rsidRDefault="00000000" w:rsidRPr="00000000" w14:paraId="00000092">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The average mileage is more than 20 km/litre</w:t>
      </w:r>
    </w:p>
    <w:p w:rsidR="00000000" w:rsidDel="00000000" w:rsidP="00000000" w:rsidRDefault="00000000" w:rsidRPr="00000000" w14:paraId="00000093">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The average mileage is not equal to 20 km/litre</w:t>
      </w:r>
    </w:p>
    <w:p w:rsidR="00000000" w:rsidDel="00000000" w:rsidP="00000000" w:rsidRDefault="00000000" w:rsidRPr="00000000" w14:paraId="00000094">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The average mileage is less than 20 km/litre </w:t>
      </w:r>
    </w:p>
    <w:p w:rsidR="00000000" w:rsidDel="00000000" w:rsidP="00000000" w:rsidRDefault="00000000" w:rsidRPr="00000000" w14:paraId="00000095">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The average mileage is less than or equal to 20 km/litre</w:t>
      </w:r>
    </w:p>
    <w:p w:rsidR="00000000" w:rsidDel="00000000" w:rsidP="00000000" w:rsidRDefault="00000000" w:rsidRPr="00000000" w14:paraId="00000096">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Types of one tailed test</w:t>
      </w:r>
    </w:p>
    <w:p w:rsidR="00000000" w:rsidDel="00000000" w:rsidP="00000000" w:rsidRDefault="00000000" w:rsidRPr="00000000" w14:paraId="00000097">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Two tailed test</w:t>
      </w:r>
    </w:p>
    <w:p w:rsidR="00000000" w:rsidDel="00000000" w:rsidP="00000000" w:rsidRDefault="00000000" w:rsidRPr="00000000" w14:paraId="00000098">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upper tailed test</w:t>
      </w:r>
    </w:p>
    <w:p w:rsidR="00000000" w:rsidDel="00000000" w:rsidP="00000000" w:rsidRDefault="00000000" w:rsidRPr="00000000" w14:paraId="00000099">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lower tailed test</w:t>
      </w:r>
    </w:p>
    <w:p w:rsidR="00000000" w:rsidDel="00000000" w:rsidP="00000000" w:rsidRDefault="00000000" w:rsidRPr="00000000" w14:paraId="0000009A">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b and c</w:t>
      </w:r>
    </w:p>
    <w:p w:rsidR="00000000" w:rsidDel="00000000" w:rsidP="00000000" w:rsidRDefault="00000000" w:rsidRPr="00000000" w14:paraId="0000009B">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Significance level is </w:t>
      </w:r>
      <w:r w:rsidDel="00000000" w:rsidR="00000000" w:rsidRPr="00000000">
        <w:rPr>
          <w:rFonts w:ascii="Arial" w:cs="Arial" w:eastAsia="Arial" w:hAnsi="Arial"/>
          <w:b w:val="0"/>
          <w:i w:val="0"/>
          <w:smallCaps w:val="0"/>
          <w:color w:val="000000"/>
          <w:sz w:val="28"/>
          <w:szCs w:val="28"/>
          <w:rtl w:val="0"/>
        </w:rPr>
        <w:t xml:space="preserve">α</w:t>
      </w:r>
      <w:r w:rsidDel="00000000" w:rsidR="00000000" w:rsidRPr="00000000">
        <w:rPr>
          <w:rFonts w:ascii="Calibri" w:cs="Calibri" w:eastAsia="Calibri" w:hAnsi="Calibri"/>
          <w:b w:val="0"/>
          <w:i w:val="0"/>
          <w:smallCaps w:val="0"/>
          <w:color w:val="000000"/>
          <w:sz w:val="28"/>
          <w:szCs w:val="28"/>
          <w:rtl w:val="0"/>
        </w:rPr>
        <w:t xml:space="preserve"> is equal to </w:t>
      </w:r>
    </w:p>
    <w:p w:rsidR="00000000" w:rsidDel="00000000" w:rsidP="00000000" w:rsidRDefault="00000000" w:rsidRPr="00000000" w14:paraId="0000009C">
      <w:pPr>
        <w:numPr>
          <w:ilvl w:val="0"/>
          <w:numId w:val="17"/>
        </w:numPr>
        <w:ind w:left="0"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1 + Confidence Interval</w:t>
      </w:r>
    </w:p>
    <w:p w:rsidR="00000000" w:rsidDel="00000000" w:rsidP="00000000" w:rsidRDefault="00000000" w:rsidRPr="00000000" w14:paraId="0000009D">
      <w:pPr>
        <w:numPr>
          <w:ilvl w:val="0"/>
          <w:numId w:val="17"/>
        </w:numPr>
        <w:ind w:left="0"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1 – Confidence Interval</w:t>
      </w:r>
    </w:p>
    <w:p w:rsidR="00000000" w:rsidDel="00000000" w:rsidP="00000000" w:rsidRDefault="00000000" w:rsidRPr="00000000" w14:paraId="0000009E">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2 – Confidence Interval</w:t>
      </w:r>
    </w:p>
    <w:p w:rsidR="00000000" w:rsidDel="00000000" w:rsidP="00000000" w:rsidRDefault="00000000" w:rsidRPr="00000000" w14:paraId="0000009F">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a and b</w:t>
      </w:r>
    </w:p>
    <w:p w:rsidR="00000000" w:rsidDel="00000000" w:rsidP="00000000" w:rsidRDefault="00000000" w:rsidRPr="00000000" w14:paraId="000000A0">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Null Hypothesis is also called as </w:t>
      </w:r>
    </w:p>
    <w:p w:rsidR="00000000" w:rsidDel="00000000" w:rsidP="00000000" w:rsidRDefault="00000000" w:rsidRPr="00000000" w14:paraId="000000A1">
      <w:pPr>
        <w:numPr>
          <w:ilvl w:val="0"/>
          <w:numId w:val="18"/>
        </w:numPr>
        <w:ind w:left="2088"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Bold claim </w:t>
      </w:r>
    </w:p>
    <w:p w:rsidR="00000000" w:rsidDel="00000000" w:rsidP="00000000" w:rsidRDefault="00000000" w:rsidRPr="00000000" w14:paraId="000000A2">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status quo</w:t>
      </w:r>
    </w:p>
    <w:p w:rsidR="00000000" w:rsidDel="00000000" w:rsidP="00000000" w:rsidRDefault="00000000" w:rsidRPr="00000000" w14:paraId="000000A3">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statement</w:t>
      </w:r>
    </w:p>
    <w:p w:rsidR="00000000" w:rsidDel="00000000" w:rsidP="00000000" w:rsidRDefault="00000000" w:rsidRPr="00000000" w14:paraId="000000A4">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a and b</w:t>
      </w:r>
    </w:p>
    <w:p w:rsidR="00000000" w:rsidDel="00000000" w:rsidP="00000000" w:rsidRDefault="00000000" w:rsidRPr="00000000" w14:paraId="000000A5">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Which test is performed when population variance is unknown </w:t>
      </w:r>
    </w:p>
    <w:p w:rsidR="00000000" w:rsidDel="00000000" w:rsidP="00000000" w:rsidRDefault="00000000" w:rsidRPr="00000000" w14:paraId="000000A6">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Z test</w:t>
      </w:r>
    </w:p>
    <w:p w:rsidR="00000000" w:rsidDel="00000000" w:rsidP="00000000" w:rsidRDefault="00000000" w:rsidRPr="00000000" w14:paraId="000000A7">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 test</w:t>
      </w:r>
    </w:p>
    <w:p w:rsidR="00000000" w:rsidDel="00000000" w:rsidP="00000000" w:rsidRDefault="00000000" w:rsidRPr="00000000" w14:paraId="000000A8">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XY test</w:t>
      </w:r>
    </w:p>
    <w:p w:rsidR="00000000" w:rsidDel="00000000" w:rsidP="00000000" w:rsidRDefault="00000000" w:rsidRPr="00000000" w14:paraId="000000A9">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L test </w:t>
      </w:r>
    </w:p>
    <w:p w:rsidR="00000000" w:rsidDel="00000000" w:rsidP="00000000" w:rsidRDefault="00000000" w:rsidRPr="00000000" w14:paraId="000000AA">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Which test is performed when population variance is known </w:t>
      </w:r>
    </w:p>
    <w:p w:rsidR="00000000" w:rsidDel="00000000" w:rsidP="00000000" w:rsidRDefault="00000000" w:rsidRPr="00000000" w14:paraId="000000AB">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Z test</w:t>
      </w:r>
    </w:p>
    <w:p w:rsidR="00000000" w:rsidDel="00000000" w:rsidP="00000000" w:rsidRDefault="00000000" w:rsidRPr="00000000" w14:paraId="000000AC">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 test</w:t>
      </w:r>
    </w:p>
    <w:p w:rsidR="00000000" w:rsidDel="00000000" w:rsidP="00000000" w:rsidRDefault="00000000" w:rsidRPr="00000000" w14:paraId="000000AD">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XY test</w:t>
      </w:r>
    </w:p>
    <w:p w:rsidR="00000000" w:rsidDel="00000000" w:rsidP="00000000" w:rsidRDefault="00000000" w:rsidRPr="00000000" w14:paraId="000000AE">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L test </w:t>
      </w:r>
    </w:p>
    <w:p w:rsidR="00000000" w:rsidDel="00000000" w:rsidP="00000000" w:rsidRDefault="00000000" w:rsidRPr="00000000" w14:paraId="000000AF">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Alternative hypothesis is also called</w:t>
      </w:r>
    </w:p>
    <w:p w:rsidR="00000000" w:rsidDel="00000000" w:rsidP="00000000" w:rsidRDefault="00000000" w:rsidRPr="00000000" w14:paraId="000000B0">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statement</w:t>
      </w:r>
    </w:p>
    <w:p w:rsidR="00000000" w:rsidDel="00000000" w:rsidP="00000000" w:rsidRDefault="00000000" w:rsidRPr="00000000" w14:paraId="000000B1">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status quo</w:t>
      </w:r>
    </w:p>
    <w:p w:rsidR="00000000" w:rsidDel="00000000" w:rsidP="00000000" w:rsidRDefault="00000000" w:rsidRPr="00000000" w14:paraId="000000B2">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bold claim</w:t>
      </w:r>
    </w:p>
    <w:p w:rsidR="00000000" w:rsidDel="00000000" w:rsidP="00000000" w:rsidRDefault="00000000" w:rsidRPr="00000000" w14:paraId="000000B3">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a and b</w:t>
      </w:r>
    </w:p>
    <w:p w:rsidR="00000000" w:rsidDel="00000000" w:rsidP="00000000" w:rsidRDefault="00000000" w:rsidRPr="00000000" w14:paraId="000000B4">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color w:val="000000"/>
          <w:sz w:val="28"/>
          <w:szCs w:val="28"/>
          <w:rtl w:val="0"/>
        </w:rPr>
        <w:t xml:space="preserve">F</w:t>
      </w:r>
      <w:r w:rsidDel="00000000" w:rsidR="00000000" w:rsidRPr="00000000">
        <w:rPr>
          <w:rFonts w:ascii="Calibri" w:cs="Calibri" w:eastAsia="Calibri" w:hAnsi="Calibri"/>
          <w:b w:val="0"/>
          <w:i w:val="0"/>
          <w:smallCaps w:val="0"/>
          <w:color w:val="000000"/>
          <w:sz w:val="28"/>
          <w:szCs w:val="28"/>
          <w:rtl w:val="0"/>
        </w:rPr>
        <w:t xml:space="preserve">or which test do we consider significance level as </w:t>
      </w:r>
      <w:r w:rsidDel="00000000" w:rsidR="00000000" w:rsidRPr="00000000">
        <w:rPr>
          <w:rFonts w:ascii="Arial" w:cs="Arial" w:eastAsia="Arial" w:hAnsi="Arial"/>
          <w:b w:val="0"/>
          <w:i w:val="0"/>
          <w:smallCaps w:val="0"/>
          <w:color w:val="000000"/>
          <w:sz w:val="28"/>
          <w:szCs w:val="28"/>
          <w:rtl w:val="0"/>
        </w:rPr>
        <w:t xml:space="preserve">α</w:t>
      </w:r>
      <w:r w:rsidDel="00000000" w:rsidR="00000000" w:rsidRPr="00000000">
        <w:rPr>
          <w:rFonts w:ascii="Calibri" w:cs="Calibri" w:eastAsia="Calibri" w:hAnsi="Calibri"/>
          <w:b w:val="0"/>
          <w:i w:val="0"/>
          <w:smallCaps w:val="0"/>
          <w:color w:val="000000"/>
          <w:sz w:val="28"/>
          <w:szCs w:val="28"/>
          <w:rtl w:val="0"/>
        </w:rPr>
        <w:t xml:space="preserve">/2:</w:t>
      </w:r>
    </w:p>
    <w:p w:rsidR="00000000" w:rsidDel="00000000" w:rsidP="00000000" w:rsidRDefault="00000000" w:rsidRPr="00000000" w14:paraId="000000B5">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upper tailed test</w:t>
      </w:r>
    </w:p>
    <w:p w:rsidR="00000000" w:rsidDel="00000000" w:rsidP="00000000" w:rsidRDefault="00000000" w:rsidRPr="00000000" w14:paraId="000000B6">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lower tailed test</w:t>
      </w:r>
    </w:p>
    <w:p w:rsidR="00000000" w:rsidDel="00000000" w:rsidP="00000000" w:rsidRDefault="00000000" w:rsidRPr="00000000" w14:paraId="000000B7">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two tailed test</w:t>
      </w:r>
    </w:p>
    <w:p w:rsidR="00000000" w:rsidDel="00000000" w:rsidP="00000000" w:rsidRDefault="00000000" w:rsidRPr="00000000" w14:paraId="000000B8">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None of the above</w:t>
      </w:r>
    </w:p>
    <w:p w:rsidR="00000000" w:rsidDel="00000000" w:rsidP="00000000" w:rsidRDefault="00000000" w:rsidRPr="00000000" w14:paraId="000000B9">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Upper tailed and lower tailed tests are also called  </w:t>
      </w:r>
    </w:p>
    <w:p w:rsidR="00000000" w:rsidDel="00000000" w:rsidP="00000000" w:rsidRDefault="00000000" w:rsidRPr="00000000" w14:paraId="000000BA">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left tailed and right tailed test</w:t>
      </w:r>
    </w:p>
    <w:p w:rsidR="00000000" w:rsidDel="00000000" w:rsidP="00000000" w:rsidRDefault="00000000" w:rsidRPr="00000000" w14:paraId="000000BB">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right tailed and left tailed test</w:t>
      </w:r>
    </w:p>
    <w:p w:rsidR="00000000" w:rsidDel="00000000" w:rsidP="00000000" w:rsidRDefault="00000000" w:rsidRPr="00000000" w14:paraId="000000BC">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right back and left back test</w:t>
      </w:r>
    </w:p>
    <w:p w:rsidR="00000000" w:rsidDel="00000000" w:rsidP="00000000" w:rsidRDefault="00000000" w:rsidRPr="00000000" w14:paraId="000000BD">
      <w:pPr>
        <w:ind w:firstLine="21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left back and right back test</w:t>
      </w:r>
    </w:p>
    <w:p w:rsidR="00000000" w:rsidDel="00000000" w:rsidP="00000000" w:rsidRDefault="00000000" w:rsidRPr="00000000" w14:paraId="000000BE">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You developed a new Deep Learning  model and claim that on average it takes less than 50 ms to </w:t>
      </w:r>
      <w:r w:rsidDel="00000000" w:rsidR="00000000" w:rsidRPr="00000000">
        <w:rPr>
          <w:sz w:val="28"/>
          <w:szCs w:val="28"/>
          <w:highlight w:val="white"/>
          <w:rtl w:val="0"/>
        </w:rPr>
        <w:t xml:space="preserve">predict the</w:t>
      </w:r>
      <w:r w:rsidDel="00000000" w:rsidR="00000000" w:rsidRPr="00000000">
        <w:rPr>
          <w:rFonts w:ascii="Calibri" w:cs="Calibri" w:eastAsia="Calibri" w:hAnsi="Calibri"/>
          <w:b w:val="0"/>
          <w:i w:val="0"/>
          <w:smallCaps w:val="0"/>
          <w:color w:val="000000"/>
          <w:sz w:val="28"/>
          <w:szCs w:val="28"/>
          <w:highlight w:val="white"/>
          <w:rtl w:val="0"/>
        </w:rPr>
        <w:t xml:space="preserve"> result. How do you convince your client about this claim”.</w:t>
      </w:r>
      <w:r w:rsidDel="00000000" w:rsidR="00000000" w:rsidRPr="00000000">
        <w:rPr>
          <w:rFonts w:ascii="Calibri" w:cs="Calibri" w:eastAsia="Calibri" w:hAnsi="Calibri"/>
          <w:b w:val="0"/>
          <w:i w:val="0"/>
          <w:smallCaps w:val="0"/>
          <w:color w:val="000000"/>
          <w:sz w:val="28"/>
          <w:szCs w:val="28"/>
          <w:rtl w:val="0"/>
        </w:rPr>
        <w:t xml:space="preserve">which of the following test is to be performed</w:t>
      </w:r>
    </w:p>
    <w:p w:rsidR="00000000" w:rsidDel="00000000" w:rsidP="00000000" w:rsidRDefault="00000000" w:rsidRPr="00000000" w14:paraId="000000BF">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Upper tailed test</w:t>
      </w:r>
    </w:p>
    <w:p w:rsidR="00000000" w:rsidDel="00000000" w:rsidP="00000000" w:rsidRDefault="00000000" w:rsidRPr="00000000" w14:paraId="000000C0">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Lower tailed test</w:t>
      </w:r>
    </w:p>
    <w:p w:rsidR="00000000" w:rsidDel="00000000" w:rsidP="00000000" w:rsidRDefault="00000000" w:rsidRPr="00000000" w14:paraId="000000C1">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Two tailed test </w:t>
      </w:r>
    </w:p>
    <w:p w:rsidR="00000000" w:rsidDel="00000000" w:rsidP="00000000" w:rsidRDefault="00000000" w:rsidRPr="00000000" w14:paraId="000000C2">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a and b</w:t>
      </w:r>
    </w:p>
    <w:p w:rsidR="00000000" w:rsidDel="00000000" w:rsidP="00000000" w:rsidRDefault="00000000" w:rsidRPr="00000000" w14:paraId="000000C3">
      <w:pPr>
        <w:numPr>
          <w:ilvl w:val="0"/>
          <w:numId w:val="12"/>
        </w:numPr>
        <w:ind w:left="220" w:firstLine="14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A Car company has developed a better fuel management system for the Off road model type. They claim that with this system, on average the model’s mileage is at least 20 km/litre</w:t>
      </w:r>
      <w:r w:rsidDel="00000000" w:rsidR="00000000" w:rsidRPr="00000000">
        <w:rPr>
          <w:rFonts w:ascii="Calibri" w:cs="Calibri" w:eastAsia="Calibri" w:hAnsi="Calibri"/>
          <w:b w:val="0"/>
          <w:i w:val="0"/>
          <w:smallCaps w:val="0"/>
          <w:color w:val="000000"/>
          <w:sz w:val="28"/>
          <w:szCs w:val="28"/>
          <w:rtl w:val="0"/>
        </w:rPr>
        <w:t xml:space="preserve">”</w:t>
      </w:r>
      <w:r w:rsidDel="00000000" w:rsidR="00000000" w:rsidRPr="00000000">
        <w:rPr>
          <w:rFonts w:ascii="Calibri" w:cs="Calibri" w:eastAsia="Calibri" w:hAnsi="Calibri"/>
          <w:b w:val="0"/>
          <w:i w:val="0"/>
          <w:smallCaps w:val="0"/>
          <w:color w:val="000000"/>
          <w:sz w:val="28"/>
          <w:szCs w:val="28"/>
          <w:highlight w:val="white"/>
          <w:rtl w:val="0"/>
        </w:rPr>
        <w:t xml:space="preserve">.</w:t>
      </w:r>
      <w:r w:rsidDel="00000000" w:rsidR="00000000" w:rsidRPr="00000000">
        <w:rPr>
          <w:rFonts w:ascii="Calibri" w:cs="Calibri" w:eastAsia="Calibri" w:hAnsi="Calibri"/>
          <w:b w:val="0"/>
          <w:i w:val="0"/>
          <w:smallCaps w:val="0"/>
          <w:color w:val="000000"/>
          <w:sz w:val="28"/>
          <w:szCs w:val="28"/>
          <w:rtl w:val="0"/>
        </w:rPr>
        <w:t xml:space="preserve">which of the following test is to be performed</w:t>
      </w:r>
    </w:p>
    <w:p w:rsidR="00000000" w:rsidDel="00000000" w:rsidP="00000000" w:rsidRDefault="00000000" w:rsidRPr="00000000" w14:paraId="000000C4">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Upper tailed test</w:t>
      </w:r>
    </w:p>
    <w:p w:rsidR="00000000" w:rsidDel="00000000" w:rsidP="00000000" w:rsidRDefault="00000000" w:rsidRPr="00000000" w14:paraId="000000C5">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Lower tailed test</w:t>
      </w:r>
    </w:p>
    <w:p w:rsidR="00000000" w:rsidDel="00000000" w:rsidP="00000000" w:rsidRDefault="00000000" w:rsidRPr="00000000" w14:paraId="000000C6">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Two tailed test </w:t>
      </w:r>
    </w:p>
    <w:p w:rsidR="00000000" w:rsidDel="00000000" w:rsidP="00000000" w:rsidRDefault="00000000" w:rsidRPr="00000000" w14:paraId="000000C7">
      <w:pPr>
        <w:ind w:firstLine="280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a and b</w:t>
      </w:r>
    </w:p>
    <w:p w:rsidR="00000000" w:rsidDel="00000000" w:rsidP="00000000" w:rsidRDefault="00000000" w:rsidRPr="00000000" w14:paraId="000000C8">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C9">
      <w:pPr>
        <w:ind w:firstLine="210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CA">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QUESTIONS:</w:t>
      </w:r>
    </w:p>
    <w:p w:rsidR="00000000" w:rsidDel="00000000" w:rsidP="00000000" w:rsidRDefault="00000000" w:rsidRPr="00000000" w14:paraId="000000CB">
      <w:pPr>
        <w:numPr>
          <w:ilvl w:val="0"/>
          <w:numId w:val="19"/>
        </w:numPr>
        <w:ind w:left="0" w:firstLine="0"/>
        <w:jc w:val="both"/>
        <w:rPr>
          <w:rFonts w:ascii="Calibri" w:cs="Calibri" w:eastAsia="Calibri" w:hAnsi="Calibri"/>
          <w:b w:val="1"/>
          <w:i w:val="0"/>
          <w:smallCaps w:val="0"/>
          <w:color w:val="000000"/>
          <w:sz w:val="21"/>
          <w:szCs w:val="21"/>
        </w:rPr>
      </w:pPr>
      <w:r w:rsidDel="00000000" w:rsidR="00000000" w:rsidRPr="00000000">
        <w:rPr>
          <w:rFonts w:ascii="Calibri" w:cs="Calibri" w:eastAsia="Calibri" w:hAnsi="Calibri"/>
          <w:b w:val="0"/>
          <w:i w:val="0"/>
          <w:smallCaps w:val="0"/>
          <w:color w:val="000000"/>
          <w:sz w:val="28"/>
          <w:szCs w:val="28"/>
          <w:rtl w:val="0"/>
        </w:rPr>
        <w:t xml:space="preserve">The Empire Restaurant, selling Chicken biryani claims that each parcel packet has 500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500 grams of biryani. How do you prove your claim? (Given that the population std is 50)</w:t>
      </w:r>
      <w:r w:rsidDel="00000000" w:rsidR="00000000" w:rsidRPr="00000000">
        <w:rPr>
          <w:rtl w:val="0"/>
        </w:rPr>
      </w:r>
    </w:p>
    <w:p w:rsidR="00000000" w:rsidDel="00000000" w:rsidP="00000000" w:rsidRDefault="00000000" w:rsidRPr="00000000" w14:paraId="000000CC">
      <w:pPr>
        <w:ind w:left="0" w:firstLine="0"/>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0CD">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SOLUTION</w:t>
      </w:r>
    </w:p>
    <w:p w:rsidR="00000000" w:rsidDel="00000000" w:rsidP="00000000" w:rsidRDefault="00000000" w:rsidRPr="00000000" w14:paraId="000000CE">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1:</w:t>
      </w:r>
      <w:r w:rsidDel="00000000" w:rsidR="00000000" w:rsidRPr="00000000">
        <w:rPr>
          <w:rtl w:val="0"/>
        </w:rPr>
      </w:r>
    </w:p>
    <w:p w:rsidR="00000000" w:rsidDel="00000000" w:rsidP="00000000" w:rsidRDefault="00000000" w:rsidRPr="00000000" w14:paraId="000000CF">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Alternative Hypothesis (Bold claim)  : µ ≠ 500 </w:t>
      </w:r>
    </w:p>
    <w:p w:rsidR="00000000" w:rsidDel="00000000" w:rsidP="00000000" w:rsidRDefault="00000000" w:rsidRPr="00000000" w14:paraId="000000D0">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Null Hypothesis (status quo) : µ = 500</w:t>
      </w:r>
    </w:p>
    <w:p w:rsidR="00000000" w:rsidDel="00000000" w:rsidP="00000000" w:rsidRDefault="00000000" w:rsidRPr="00000000" w14:paraId="000000D1">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2:</w:t>
      </w:r>
    </w:p>
    <w:p w:rsidR="00000000" w:rsidDel="00000000" w:rsidP="00000000" w:rsidRDefault="00000000" w:rsidRPr="00000000" w14:paraId="000000D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Collect a sample of size n =10 (sample size)</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Consider sample [490,220,470,500,495,496,496,498,508,480]</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Computing sample mean                                                                                          x̄ = [490+220+470+500+495+496+496+498+508+480]/10 = 465.3</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Population mean = 500 (µ = 500)</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Population standard deviation 50 (</w:t>
      </w:r>
      <w:r w:rsidDel="00000000" w:rsidR="00000000" w:rsidRPr="00000000">
        <w:rPr>
          <w:rFonts w:ascii="Calibri" w:cs="Calibri" w:eastAsia="Calibri" w:hAnsi="Calibri"/>
          <w:b w:val="1"/>
          <w:i w:val="0"/>
          <w:smallCaps w:val="0"/>
          <w:strike w:val="0"/>
          <w:color w:val="202124"/>
          <w:sz w:val="28"/>
          <w:szCs w:val="28"/>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0D8">
      <w:pPr>
        <w:ind w:left="0" w:firstLine="0"/>
        <w:jc w:val="both"/>
        <w:rPr>
          <w:rFonts w:ascii="Calibri" w:cs="Calibri" w:eastAsia="Calibri" w:hAnsi="Calibri"/>
          <w:b w:val="1"/>
          <w:i w:val="0"/>
          <w:smallCaps w:val="0"/>
          <w:color w:val="000000"/>
          <w:sz w:val="28"/>
          <w:szCs w:val="28"/>
          <w:vertAlign w:val="baseline"/>
        </w:rPr>
      </w:pPr>
      <w:r w:rsidDel="00000000" w:rsidR="00000000" w:rsidRPr="00000000">
        <w:rPr>
          <w:rFonts w:ascii="Calibri" w:cs="Calibri" w:eastAsia="Calibri" w:hAnsi="Calibri"/>
          <w:b w:val="1"/>
          <w:i w:val="0"/>
          <w:smallCaps w:val="0"/>
          <w:color w:val="000000"/>
          <w:sz w:val="28"/>
          <w:szCs w:val="28"/>
          <w:vertAlign w:val="baseline"/>
          <w:rtl w:val="0"/>
        </w:rPr>
        <w:t xml:space="preserve">Step 3:</w:t>
      </w:r>
    </w:p>
    <w:p w:rsidR="00000000" w:rsidDel="00000000" w:rsidP="00000000" w:rsidRDefault="00000000" w:rsidRPr="00000000" w14:paraId="000000D9">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Computing Test Statistics: z-score</w:t>
      </w:r>
    </w:p>
    <w:p w:rsidR="00000000" w:rsidDel="00000000" w:rsidP="00000000" w:rsidRDefault="00000000" w:rsidRPr="00000000" w14:paraId="000000DA">
      <w:pPr>
        <w:ind w:left="0" w:firstLine="0"/>
        <w:jc w:val="center"/>
        <w:rPr>
          <w:rFonts w:ascii="Calibri" w:cs="Calibri" w:eastAsia="Calibri" w:hAnsi="Calibri"/>
          <w:b w:val="0"/>
          <w:i w:val="0"/>
          <w:smallCaps w:val="0"/>
          <w:color w:val="000000"/>
          <w:sz w:val="28"/>
          <w:szCs w:val="28"/>
          <w:vertAlign w:val="baseline"/>
        </w:rPr>
      </w:pPr>
      <w:r w:rsidDel="00000000" w:rsidR="00000000" w:rsidRPr="00000000">
        <w:rPr/>
        <w:drawing>
          <wp:inline distB="0" distT="0" distL="114300" distR="114300">
            <wp:extent cx="819150" cy="552450"/>
            <wp:effectExtent b="0" l="0" r="0" t="0"/>
            <wp:docPr id="180038495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19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0DC">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4:</w:t>
      </w:r>
      <w:r w:rsidDel="00000000" w:rsidR="00000000" w:rsidRPr="00000000">
        <w:rPr>
          <w:rtl w:val="0"/>
        </w:rPr>
      </w:r>
    </w:p>
    <w:p w:rsidR="00000000" w:rsidDel="00000000" w:rsidP="00000000" w:rsidRDefault="00000000" w:rsidRPr="00000000" w14:paraId="000000DD">
      <w:pPr>
        <w:ind w:left="0" w:firstLine="0"/>
        <w:jc w:val="both"/>
        <w:rPr>
          <w:rFonts w:ascii="Calibri" w:cs="Calibri" w:eastAsia="Calibri" w:hAnsi="Calibri"/>
          <w:b w:val="0"/>
          <w:i w:val="0"/>
          <w:smallCaps w:val="0"/>
          <w:color w:val="000000"/>
          <w:sz w:val="28"/>
          <w:szCs w:val="28"/>
        </w:rPr>
      </w:pPr>
      <w:r w:rsidDel="00000000" w:rsidR="00000000" w:rsidRPr="00000000">
        <w:rPr>
          <w:sz w:val="28"/>
          <w:szCs w:val="28"/>
          <w:rtl w:val="0"/>
        </w:rPr>
        <w:t xml:space="preserve">Let the confidence</w:t>
      </w:r>
      <w:r w:rsidDel="00000000" w:rsidR="00000000" w:rsidRPr="00000000">
        <w:rPr>
          <w:rFonts w:ascii="Calibri" w:cs="Calibri" w:eastAsia="Calibri" w:hAnsi="Calibri"/>
          <w:b w:val="0"/>
          <w:i w:val="0"/>
          <w:smallCaps w:val="0"/>
          <w:color w:val="000000"/>
          <w:sz w:val="28"/>
          <w:szCs w:val="28"/>
          <w:rtl w:val="0"/>
        </w:rPr>
        <w:t xml:space="preserve"> level be 0.95. </w:t>
      </w:r>
    </w:p>
    <w:p w:rsidR="00000000" w:rsidDel="00000000" w:rsidP="00000000" w:rsidRDefault="00000000" w:rsidRPr="00000000" w14:paraId="000000DE">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Significance level or α = 1- Confidence level = 1  -   0.95  =  0.05</w:t>
      </w:r>
    </w:p>
    <w:p w:rsidR="00000000" w:rsidDel="00000000" w:rsidP="00000000" w:rsidRDefault="00000000" w:rsidRPr="00000000" w14:paraId="000000DF">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E0">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5:</w:t>
      </w:r>
    </w:p>
    <w:p w:rsidR="00000000" w:rsidDel="00000000" w:rsidP="00000000" w:rsidRDefault="00000000" w:rsidRPr="00000000" w14:paraId="000000E1">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To calculate z-score we have to identify the type of test to be used.</w:t>
      </w:r>
    </w:p>
    <w:p w:rsidR="00000000" w:rsidDel="00000000" w:rsidP="00000000" w:rsidRDefault="00000000" w:rsidRPr="00000000" w14:paraId="000000E2">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Here, since Null Hypothesis: µ = 500 </w:t>
      </w:r>
    </w:p>
    <w:p w:rsidR="00000000" w:rsidDel="00000000" w:rsidP="00000000" w:rsidRDefault="00000000" w:rsidRPr="00000000" w14:paraId="000000E3">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it </w:t>
      </w:r>
      <w:r w:rsidDel="00000000" w:rsidR="00000000" w:rsidRPr="00000000">
        <w:rPr>
          <w:sz w:val="28"/>
          <w:szCs w:val="28"/>
          <w:rtl w:val="0"/>
        </w:rPr>
        <w:t xml:space="preserve">is a two</w:t>
      </w:r>
      <w:r w:rsidDel="00000000" w:rsidR="00000000" w:rsidRPr="00000000">
        <w:rPr>
          <w:rFonts w:ascii="Calibri" w:cs="Calibri" w:eastAsia="Calibri" w:hAnsi="Calibri"/>
          <w:b w:val="0"/>
          <w:i w:val="0"/>
          <w:smallCaps w:val="0"/>
          <w:color w:val="000000"/>
          <w:sz w:val="28"/>
          <w:szCs w:val="28"/>
          <w:rtl w:val="0"/>
        </w:rPr>
        <w:t xml:space="preserve"> tailed test. Here, we consider α/2 as significance level.</w:t>
      </w:r>
    </w:p>
    <w:p w:rsidR="00000000" w:rsidDel="00000000" w:rsidP="00000000" w:rsidRDefault="00000000" w:rsidRPr="00000000" w14:paraId="000000E4">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Calculating z-score using formula,</w:t>
      </w:r>
    </w:p>
    <w:p w:rsidR="00000000" w:rsidDel="00000000" w:rsidP="00000000" w:rsidRDefault="00000000" w:rsidRPr="00000000" w14:paraId="000000E5">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w:t>
      </w:r>
      <w:r w:rsidDel="00000000" w:rsidR="00000000" w:rsidRPr="00000000">
        <w:rPr>
          <w:rFonts w:ascii="Calibri" w:cs="Calibri" w:eastAsia="Calibri" w:hAnsi="Calibri"/>
          <w:b w:val="1"/>
          <w:i w:val="0"/>
          <w:smallCaps w:val="0"/>
          <w:color w:val="000000"/>
          <w:sz w:val="28"/>
          <w:szCs w:val="28"/>
          <w:rtl w:val="0"/>
        </w:rPr>
        <w:t xml:space="preserve">Z = -2.1946</w:t>
      </w:r>
      <w:r w:rsidDel="00000000" w:rsidR="00000000" w:rsidRPr="00000000">
        <w:rPr>
          <w:rtl w:val="0"/>
        </w:rPr>
      </w:r>
    </w:p>
    <w:p w:rsidR="00000000" w:rsidDel="00000000" w:rsidP="00000000" w:rsidRDefault="00000000" w:rsidRPr="00000000" w14:paraId="000000E6">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Calculating z-critical value from table.</w:t>
      </w:r>
    </w:p>
    <w:p w:rsidR="00000000" w:rsidDel="00000000" w:rsidP="00000000" w:rsidRDefault="00000000" w:rsidRPr="00000000" w14:paraId="000000E7">
      <w:pPr>
        <w:ind w:left="0" w:firstLine="0"/>
        <w:jc w:val="right"/>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We get </w:t>
      </w:r>
      <w:r w:rsidDel="00000000" w:rsidR="00000000" w:rsidRPr="00000000">
        <w:rPr>
          <w:rFonts w:ascii="Calibri" w:cs="Calibri" w:eastAsia="Calibri" w:hAnsi="Calibri"/>
          <w:b w:val="1"/>
          <w:i w:val="0"/>
          <w:smallCaps w:val="0"/>
          <w:color w:val="000000"/>
          <w:sz w:val="28"/>
          <w:szCs w:val="28"/>
          <w:rtl w:val="0"/>
        </w:rPr>
        <w:t xml:space="preserve">z-critical = 1.9599</w:t>
      </w:r>
      <w:r w:rsidDel="00000000" w:rsidR="00000000" w:rsidRPr="00000000">
        <w:rPr/>
        <w:drawing>
          <wp:inline distB="0" distT="0" distL="114300" distR="114300">
            <wp:extent cx="3359020" cy="2064398"/>
            <wp:effectExtent b="0" l="0" r="0" t="0"/>
            <wp:docPr id="18003849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59020" cy="206439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Finally, we get </w:t>
      </w:r>
    </w:p>
    <w:p w:rsidR="00000000" w:rsidDel="00000000" w:rsidP="00000000" w:rsidRDefault="00000000" w:rsidRPr="00000000" w14:paraId="000000E9">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|z|&gt; z-critical </w:t>
      </w:r>
    </w:p>
    <w:p w:rsidR="00000000" w:rsidDel="00000000" w:rsidP="00000000" w:rsidRDefault="00000000" w:rsidRPr="00000000" w14:paraId="000000EA">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we can reject Null Hypothesis.</w:t>
      </w:r>
    </w:p>
    <w:p w:rsidR="00000000" w:rsidDel="00000000" w:rsidP="00000000" w:rsidRDefault="00000000" w:rsidRPr="00000000" w14:paraId="000000EB">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0EC">
      <w:pPr>
        <w:numPr>
          <w:ilvl w:val="0"/>
          <w:numId w:val="19"/>
        </w:numPr>
        <w:ind w:left="0" w:firstLine="0"/>
        <w:jc w:val="both"/>
        <w:rPr>
          <w:rFonts w:ascii="Calibri" w:cs="Calibri" w:eastAsia="Calibri" w:hAnsi="Calibri"/>
          <w:b w:val="1"/>
          <w:i w:val="0"/>
          <w:smallCaps w:val="0"/>
          <w:color w:val="000000"/>
          <w:sz w:val="21"/>
          <w:szCs w:val="21"/>
        </w:rPr>
      </w:pPr>
      <w:r w:rsidDel="00000000" w:rsidR="00000000" w:rsidRPr="00000000">
        <w:rPr>
          <w:rFonts w:ascii="Calibri" w:cs="Calibri" w:eastAsia="Calibri" w:hAnsi="Calibri"/>
          <w:b w:val="0"/>
          <w:i w:val="0"/>
          <w:smallCaps w:val="0"/>
          <w:color w:val="000000"/>
          <w:sz w:val="28"/>
          <w:szCs w:val="28"/>
          <w:rtl w:val="0"/>
        </w:rPr>
        <w:t xml:space="preserve">The Empire Restaurant, selling Chicken biryani claims that each parcel packet has 500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500 grams of biryani. How do you prove your claim? </w:t>
      </w:r>
      <w:r w:rsidDel="00000000" w:rsidR="00000000" w:rsidRPr="00000000">
        <w:rPr>
          <w:rFonts w:ascii="Calibri" w:cs="Calibri" w:eastAsia="Calibri" w:hAnsi="Calibri"/>
          <w:b w:val="0"/>
          <w:i w:val="0"/>
          <w:color w:val="000000"/>
          <w:sz w:val="28"/>
          <w:szCs w:val="28"/>
          <w:rtl w:val="0"/>
        </w:rPr>
        <w:t xml:space="preserve">H</w:t>
      </w:r>
      <w:r w:rsidDel="00000000" w:rsidR="00000000" w:rsidRPr="00000000">
        <w:rPr>
          <w:rFonts w:ascii="Calibri" w:cs="Calibri" w:eastAsia="Calibri" w:hAnsi="Calibri"/>
          <w:b w:val="0"/>
          <w:i w:val="0"/>
          <w:smallCaps w:val="0"/>
          <w:color w:val="000000"/>
          <w:sz w:val="28"/>
          <w:szCs w:val="28"/>
          <w:rtl w:val="0"/>
        </w:rPr>
        <w:t xml:space="preserve">ere standard deviation of population is not given .</w:t>
      </w:r>
      <w:r w:rsidDel="00000000" w:rsidR="00000000" w:rsidRPr="00000000">
        <w:rPr>
          <w:rtl w:val="0"/>
        </w:rPr>
      </w:r>
    </w:p>
    <w:p w:rsidR="00000000" w:rsidDel="00000000" w:rsidP="00000000" w:rsidRDefault="00000000" w:rsidRPr="00000000" w14:paraId="000000ED">
      <w:pPr>
        <w:ind w:left="0" w:firstLine="0"/>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0EE">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SOLUTION</w:t>
      </w:r>
    </w:p>
    <w:p w:rsidR="00000000" w:rsidDel="00000000" w:rsidP="00000000" w:rsidRDefault="00000000" w:rsidRPr="00000000" w14:paraId="000000EF">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1:</w:t>
      </w:r>
      <w:r w:rsidDel="00000000" w:rsidR="00000000" w:rsidRPr="00000000">
        <w:rPr>
          <w:rtl w:val="0"/>
        </w:rPr>
      </w:r>
    </w:p>
    <w:p w:rsidR="00000000" w:rsidDel="00000000" w:rsidP="00000000" w:rsidRDefault="00000000" w:rsidRPr="00000000" w14:paraId="000000F0">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Alternative Hypothesis (Bold claim)  : µ ≠ 500 </w:t>
      </w:r>
    </w:p>
    <w:p w:rsidR="00000000" w:rsidDel="00000000" w:rsidP="00000000" w:rsidRDefault="00000000" w:rsidRPr="00000000" w14:paraId="000000F1">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Null Hypothesis (status quo) : µ = 500</w:t>
      </w:r>
    </w:p>
    <w:p w:rsidR="00000000" w:rsidDel="00000000" w:rsidP="00000000" w:rsidRDefault="00000000" w:rsidRPr="00000000" w14:paraId="000000F2">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2:</w:t>
      </w:r>
    </w:p>
    <w:p w:rsidR="00000000" w:rsidDel="00000000" w:rsidP="00000000" w:rsidRDefault="00000000" w:rsidRPr="00000000" w14:paraId="000000F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Collect a sample of size n =10 (sample size)</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Consider sample [490,220,470,500,495,496,496,498,508,480]</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Computing sample mean                                                                                                                   x̄ = [490+220+470+500+495+496+496+498+508+480]/10 = 465.3</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Population mean = 500 (µ = 500)</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Sample standard deviation S = StdDeviation(sample) </w:t>
      </w:r>
      <w:r w:rsidDel="00000000" w:rsidR="00000000" w:rsidRPr="00000000">
        <w:rPr>
          <w:rtl w:val="0"/>
        </w:rPr>
      </w:r>
    </w:p>
    <w:p w:rsidR="00000000" w:rsidDel="00000000" w:rsidP="00000000" w:rsidRDefault="00000000" w:rsidRPr="00000000" w14:paraId="000000F8">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0F9">
      <w:pPr>
        <w:ind w:left="0" w:firstLine="0"/>
        <w:jc w:val="both"/>
        <w:rPr>
          <w:rFonts w:ascii="Calibri" w:cs="Calibri" w:eastAsia="Calibri" w:hAnsi="Calibri"/>
          <w:b w:val="1"/>
          <w:i w:val="0"/>
          <w:smallCaps w:val="0"/>
          <w:color w:val="000000"/>
          <w:sz w:val="28"/>
          <w:szCs w:val="28"/>
          <w:vertAlign w:val="baseline"/>
        </w:rPr>
      </w:pPr>
      <w:r w:rsidDel="00000000" w:rsidR="00000000" w:rsidRPr="00000000">
        <w:rPr>
          <w:rFonts w:ascii="Calibri" w:cs="Calibri" w:eastAsia="Calibri" w:hAnsi="Calibri"/>
          <w:b w:val="1"/>
          <w:i w:val="0"/>
          <w:smallCaps w:val="0"/>
          <w:color w:val="000000"/>
          <w:sz w:val="28"/>
          <w:szCs w:val="28"/>
          <w:vertAlign w:val="baseline"/>
          <w:rtl w:val="0"/>
        </w:rPr>
        <w:t xml:space="preserve">Step 3:</w:t>
      </w:r>
    </w:p>
    <w:p w:rsidR="00000000" w:rsidDel="00000000" w:rsidP="00000000" w:rsidRDefault="00000000" w:rsidRPr="00000000" w14:paraId="000000FA">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Computing Test Statistics: t-score</w:t>
      </w:r>
    </w:p>
    <w:p w:rsidR="00000000" w:rsidDel="00000000" w:rsidP="00000000" w:rsidRDefault="00000000" w:rsidRPr="00000000" w14:paraId="000000FB">
      <w:pPr>
        <w:ind w:left="0" w:firstLine="0"/>
        <w:jc w:val="center"/>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Pr>
        <w:drawing>
          <wp:inline distB="0" distT="0" distL="114300" distR="114300">
            <wp:extent cx="746760" cy="601980"/>
            <wp:effectExtent b="0" l="0" r="0" t="0"/>
            <wp:docPr descr="d" id="1800384959" name="image5.png"/>
            <a:graphic>
              <a:graphicData uri="http://schemas.openxmlformats.org/drawingml/2006/picture">
                <pic:pic>
                  <pic:nvPicPr>
                    <pic:cNvPr descr="d" id="0" name="image5.png"/>
                    <pic:cNvPicPr preferRelativeResize="0"/>
                  </pic:nvPicPr>
                  <pic:blipFill>
                    <a:blip r:embed="rId12"/>
                    <a:srcRect b="0" l="0" r="0" t="0"/>
                    <a:stretch>
                      <a:fillRect/>
                    </a:stretch>
                  </pic:blipFill>
                  <pic:spPr>
                    <a:xfrm>
                      <a:off x="0" y="0"/>
                      <a:ext cx="746760" cy="60198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0FD">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4:</w:t>
      </w:r>
      <w:r w:rsidDel="00000000" w:rsidR="00000000" w:rsidRPr="00000000">
        <w:rPr>
          <w:rtl w:val="0"/>
        </w:rPr>
      </w:r>
    </w:p>
    <w:p w:rsidR="00000000" w:rsidDel="00000000" w:rsidP="00000000" w:rsidRDefault="00000000" w:rsidRPr="00000000" w14:paraId="000000FE">
      <w:pPr>
        <w:ind w:left="0" w:firstLine="0"/>
        <w:jc w:val="both"/>
        <w:rPr>
          <w:rFonts w:ascii="Calibri" w:cs="Calibri" w:eastAsia="Calibri" w:hAnsi="Calibri"/>
          <w:b w:val="0"/>
          <w:i w:val="0"/>
          <w:smallCaps w:val="0"/>
          <w:color w:val="000000"/>
          <w:sz w:val="28"/>
          <w:szCs w:val="28"/>
        </w:rPr>
      </w:pPr>
      <w:r w:rsidDel="00000000" w:rsidR="00000000" w:rsidRPr="00000000">
        <w:rPr>
          <w:sz w:val="28"/>
          <w:szCs w:val="28"/>
          <w:rtl w:val="0"/>
        </w:rPr>
        <w:t xml:space="preserve">Let the confidence</w:t>
      </w:r>
      <w:r w:rsidDel="00000000" w:rsidR="00000000" w:rsidRPr="00000000">
        <w:rPr>
          <w:rFonts w:ascii="Calibri" w:cs="Calibri" w:eastAsia="Calibri" w:hAnsi="Calibri"/>
          <w:b w:val="0"/>
          <w:i w:val="0"/>
          <w:smallCaps w:val="0"/>
          <w:color w:val="000000"/>
          <w:sz w:val="28"/>
          <w:szCs w:val="28"/>
          <w:rtl w:val="0"/>
        </w:rPr>
        <w:t xml:space="preserve"> level be 0.95. </w:t>
      </w:r>
    </w:p>
    <w:p w:rsidR="00000000" w:rsidDel="00000000" w:rsidP="00000000" w:rsidRDefault="00000000" w:rsidRPr="00000000" w14:paraId="000000FF">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Significance level or α = 1- Confidence level = 1  -   0.95  =  0.05</w:t>
      </w:r>
    </w:p>
    <w:p w:rsidR="00000000" w:rsidDel="00000000" w:rsidP="00000000" w:rsidRDefault="00000000" w:rsidRPr="00000000" w14:paraId="00000100">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01">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5:</w:t>
      </w:r>
    </w:p>
    <w:p w:rsidR="00000000" w:rsidDel="00000000" w:rsidP="00000000" w:rsidRDefault="00000000" w:rsidRPr="00000000" w14:paraId="00000102">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To calculate t-score we have to identify the type of test to be used.</w:t>
      </w:r>
    </w:p>
    <w:p w:rsidR="00000000" w:rsidDel="00000000" w:rsidP="00000000" w:rsidRDefault="00000000" w:rsidRPr="00000000" w14:paraId="00000103">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Here, since Null Hypothesis: µ = 500 </w:t>
      </w:r>
    </w:p>
    <w:p w:rsidR="00000000" w:rsidDel="00000000" w:rsidP="00000000" w:rsidRDefault="00000000" w:rsidRPr="00000000" w14:paraId="00000104">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it </w:t>
      </w:r>
      <w:r w:rsidDel="00000000" w:rsidR="00000000" w:rsidRPr="00000000">
        <w:rPr>
          <w:sz w:val="28"/>
          <w:szCs w:val="28"/>
          <w:rtl w:val="0"/>
        </w:rPr>
        <w:t xml:space="preserve">is a two</w:t>
      </w:r>
      <w:r w:rsidDel="00000000" w:rsidR="00000000" w:rsidRPr="00000000">
        <w:rPr>
          <w:rFonts w:ascii="Calibri" w:cs="Calibri" w:eastAsia="Calibri" w:hAnsi="Calibri"/>
          <w:b w:val="0"/>
          <w:i w:val="0"/>
          <w:smallCaps w:val="0"/>
          <w:color w:val="000000"/>
          <w:sz w:val="28"/>
          <w:szCs w:val="28"/>
          <w:rtl w:val="0"/>
        </w:rPr>
        <w:t xml:space="preserve"> tailed test. Here, we consider α/2 </w:t>
      </w:r>
      <w:r w:rsidDel="00000000" w:rsidR="00000000" w:rsidRPr="00000000">
        <w:rPr>
          <w:sz w:val="28"/>
          <w:szCs w:val="28"/>
          <w:rtl w:val="0"/>
        </w:rPr>
        <w:t xml:space="preserve">as a significance</w:t>
      </w:r>
      <w:r w:rsidDel="00000000" w:rsidR="00000000" w:rsidRPr="00000000">
        <w:rPr>
          <w:rFonts w:ascii="Calibri" w:cs="Calibri" w:eastAsia="Calibri" w:hAnsi="Calibri"/>
          <w:b w:val="0"/>
          <w:i w:val="0"/>
          <w:smallCaps w:val="0"/>
          <w:color w:val="000000"/>
          <w:sz w:val="28"/>
          <w:szCs w:val="28"/>
          <w:rtl w:val="0"/>
        </w:rPr>
        <w:t xml:space="preserve"> level.</w:t>
      </w:r>
    </w:p>
    <w:p w:rsidR="00000000" w:rsidDel="00000000" w:rsidP="00000000" w:rsidRDefault="00000000" w:rsidRPr="00000000" w14:paraId="00000105">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Calculating t-score using formula,</w:t>
      </w:r>
    </w:p>
    <w:p w:rsidR="00000000" w:rsidDel="00000000" w:rsidP="00000000" w:rsidRDefault="00000000" w:rsidRPr="00000000" w14:paraId="00000106">
      <w:pPr>
        <w:keepNext w:val="0"/>
        <w:keepLines w:val="0"/>
        <w:widowControl w:val="1"/>
        <w:pBdr>
          <w:top w:color="000000" w:space="0" w:sz="0" w:val="none"/>
          <w:left w:color="000000" w:space="0" w:sz="0" w:val="none"/>
          <w:bottom w:color="000000" w:space="0" w:sz="0" w:val="none"/>
          <w:right w:color="000000" w:space="0" w:sz="0" w:val="non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 =  </w:t>
      </w: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-1.3318</w:t>
      </w:r>
      <w:r w:rsidDel="00000000" w:rsidR="00000000" w:rsidRPr="00000000">
        <w:rPr>
          <w:rtl w:val="0"/>
        </w:rPr>
      </w:r>
    </w:p>
    <w:p w:rsidR="00000000" w:rsidDel="00000000" w:rsidP="00000000" w:rsidRDefault="00000000" w:rsidRPr="00000000" w14:paraId="00000107">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08">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Calculating t-critical value from table.</w:t>
      </w:r>
    </w:p>
    <w:p w:rsidR="00000000" w:rsidDel="00000000" w:rsidP="00000000" w:rsidRDefault="00000000" w:rsidRPr="00000000" w14:paraId="00000109">
      <w:pPr>
        <w:ind w:left="0" w:firstLine="0"/>
        <w:jc w:val="right"/>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We get </w:t>
      </w:r>
      <w:r w:rsidDel="00000000" w:rsidR="00000000" w:rsidRPr="00000000">
        <w:rPr>
          <w:rFonts w:ascii="Calibri" w:cs="Calibri" w:eastAsia="Calibri" w:hAnsi="Calibri"/>
          <w:b w:val="1"/>
          <w:i w:val="0"/>
          <w:smallCaps w:val="0"/>
          <w:color w:val="000000"/>
          <w:sz w:val="28"/>
          <w:szCs w:val="28"/>
          <w:rtl w:val="0"/>
        </w:rPr>
        <w:t xml:space="preserve">t-critical = 1.9604</w:t>
      </w:r>
      <w:r w:rsidDel="00000000" w:rsidR="00000000" w:rsidRPr="00000000">
        <w:rPr>
          <w:rFonts w:ascii="Calibri" w:cs="Calibri" w:eastAsia="Calibri" w:hAnsi="Calibri"/>
          <w:b w:val="0"/>
          <w:i w:val="0"/>
          <w:smallCaps w:val="0"/>
          <w:color w:val="000000"/>
          <w:sz w:val="28"/>
          <w:szCs w:val="28"/>
        </w:rPr>
        <w:drawing>
          <wp:inline distB="0" distT="0" distL="114300" distR="114300">
            <wp:extent cx="3733800" cy="2362200"/>
            <wp:effectExtent b="0" l="0" r="0" t="0"/>
            <wp:docPr descr="d" id="1800384958" name="image3.png"/>
            <a:graphic>
              <a:graphicData uri="http://schemas.openxmlformats.org/drawingml/2006/picture">
                <pic:pic>
                  <pic:nvPicPr>
                    <pic:cNvPr descr="d" id="0" name="image3.png"/>
                    <pic:cNvPicPr preferRelativeResize="0"/>
                  </pic:nvPicPr>
                  <pic:blipFill>
                    <a:blip r:embed="rId13"/>
                    <a:srcRect b="0" l="0" r="0" t="0"/>
                    <a:stretch>
                      <a:fillRect/>
                    </a:stretch>
                  </pic:blipFill>
                  <pic:spPr>
                    <a:xfrm>
                      <a:off x="0" y="0"/>
                      <a:ext cx="37338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Finally, we get </w:t>
      </w:r>
    </w:p>
    <w:p w:rsidR="00000000" w:rsidDel="00000000" w:rsidP="00000000" w:rsidRDefault="00000000" w:rsidRPr="00000000" w14:paraId="0000010B">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|t|&lt; t-critical </w:t>
      </w:r>
    </w:p>
    <w:p w:rsidR="00000000" w:rsidDel="00000000" w:rsidP="00000000" w:rsidRDefault="00000000" w:rsidRPr="00000000" w14:paraId="0000010C">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we fail to reject Null Hypothesis.</w:t>
      </w:r>
    </w:p>
    <w:p w:rsidR="00000000" w:rsidDel="00000000" w:rsidP="00000000" w:rsidRDefault="00000000" w:rsidRPr="00000000" w14:paraId="0000010D">
      <w:pPr>
        <w:ind w:left="0" w:firstLine="0"/>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10E">
      <w:pPr>
        <w:numPr>
          <w:ilvl w:val="0"/>
          <w:numId w:val="19"/>
        </w:numPr>
        <w:ind w:left="0" w:firstLine="0"/>
        <w:jc w:val="both"/>
        <w:rPr>
          <w:rFonts w:ascii="Calibri" w:cs="Calibri" w:eastAsia="Calibri" w:hAnsi="Calibri"/>
          <w:b w:val="0"/>
          <w:i w:val="0"/>
          <w:smallCaps w:val="0"/>
          <w:color w:val="000000"/>
          <w:sz w:val="28"/>
          <w:szCs w:val="28"/>
          <w:highlight w:val="white"/>
        </w:rPr>
      </w:pPr>
      <w:r w:rsidDel="00000000" w:rsidR="00000000" w:rsidRPr="00000000">
        <w:rPr>
          <w:rFonts w:ascii="Calibri" w:cs="Calibri" w:eastAsia="Calibri" w:hAnsi="Calibri"/>
          <w:b w:val="0"/>
          <w:i w:val="0"/>
          <w:smallCaps w:val="0"/>
          <w:color w:val="000000"/>
          <w:sz w:val="28"/>
          <w:szCs w:val="28"/>
          <w:highlight w:val="white"/>
          <w:rtl w:val="0"/>
        </w:rPr>
        <w:t xml:space="preserve">You have developed a new Algorithm and done a user study. You claim that the average rating given by the users </w:t>
      </w:r>
      <w:r w:rsidDel="00000000" w:rsidR="00000000" w:rsidRPr="00000000">
        <w:rPr>
          <w:rFonts w:ascii="Calibri" w:cs="Calibri" w:eastAsia="Calibri" w:hAnsi="Calibri"/>
          <w:b w:val="1"/>
          <w:i w:val="0"/>
          <w:smallCaps w:val="0"/>
          <w:color w:val="000000"/>
          <w:sz w:val="28"/>
          <w:szCs w:val="28"/>
          <w:highlight w:val="white"/>
          <w:rtl w:val="0"/>
        </w:rPr>
        <w:t xml:space="preserve">is greater than</w:t>
      </w:r>
      <w:r w:rsidDel="00000000" w:rsidR="00000000" w:rsidRPr="00000000">
        <w:rPr>
          <w:rFonts w:ascii="Calibri" w:cs="Calibri" w:eastAsia="Calibri" w:hAnsi="Calibri"/>
          <w:b w:val="0"/>
          <w:i w:val="0"/>
          <w:smallCaps w:val="0"/>
          <w:color w:val="000000"/>
          <w:sz w:val="28"/>
          <w:szCs w:val="28"/>
          <w:highlight w:val="white"/>
          <w:rtl w:val="0"/>
        </w:rPr>
        <w:t xml:space="preserve"> 4 on a scale of 1 to 5. How do you prove this to your client? (Given that the population std is 0.5)</w:t>
      </w:r>
    </w:p>
    <w:p w:rsidR="00000000" w:rsidDel="00000000" w:rsidP="00000000" w:rsidRDefault="00000000" w:rsidRPr="00000000" w14:paraId="0000010F">
      <w:pPr>
        <w:jc w:val="both"/>
        <w:rPr>
          <w:rFonts w:ascii="Calibri" w:cs="Calibri" w:eastAsia="Calibri" w:hAnsi="Calibri"/>
          <w:b w:val="0"/>
          <w:i w:val="0"/>
          <w:smallCaps w:val="0"/>
          <w:color w:val="000000"/>
          <w:sz w:val="28"/>
          <w:szCs w:val="28"/>
          <w:highlight w:val="white"/>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b w:val="1"/>
          <w:i w:val="0"/>
          <w:smallCaps w:val="0"/>
          <w:color w:val="000000"/>
          <w:sz w:val="28"/>
          <w:szCs w:val="28"/>
          <w:highlight w:val="white"/>
        </w:rPr>
      </w:pPr>
      <w:r w:rsidDel="00000000" w:rsidR="00000000" w:rsidRPr="00000000">
        <w:rPr>
          <w:rFonts w:ascii="Calibri" w:cs="Calibri" w:eastAsia="Calibri" w:hAnsi="Calibri"/>
          <w:b w:val="1"/>
          <w:i w:val="0"/>
          <w:smallCaps w:val="0"/>
          <w:color w:val="000000"/>
          <w:sz w:val="28"/>
          <w:szCs w:val="28"/>
          <w:highlight w:val="white"/>
          <w:rtl w:val="0"/>
        </w:rPr>
        <w:t xml:space="preserve">Solution</w:t>
      </w:r>
    </w:p>
    <w:p w:rsidR="00000000" w:rsidDel="00000000" w:rsidP="00000000" w:rsidRDefault="00000000" w:rsidRPr="00000000" w14:paraId="00000111">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1:</w:t>
      </w:r>
      <w:r w:rsidDel="00000000" w:rsidR="00000000" w:rsidRPr="00000000">
        <w:rPr>
          <w:rtl w:val="0"/>
        </w:rPr>
      </w:r>
    </w:p>
    <w:p w:rsidR="00000000" w:rsidDel="00000000" w:rsidP="00000000" w:rsidRDefault="00000000" w:rsidRPr="00000000" w14:paraId="00000112">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Alternative Hypothesis (Bold claim)  : µ &gt;4  </w:t>
      </w:r>
    </w:p>
    <w:p w:rsidR="00000000" w:rsidDel="00000000" w:rsidP="00000000" w:rsidRDefault="00000000" w:rsidRPr="00000000" w14:paraId="00000113">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Null Hypothesis (status quo) : µ &lt;= 4</w:t>
      </w:r>
    </w:p>
    <w:p w:rsidR="00000000" w:rsidDel="00000000" w:rsidP="00000000" w:rsidRDefault="00000000" w:rsidRPr="00000000" w14:paraId="00000114">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2:</w:t>
      </w:r>
    </w:p>
    <w:p w:rsidR="00000000" w:rsidDel="00000000" w:rsidP="00000000" w:rsidRDefault="00000000" w:rsidRPr="00000000" w14:paraId="0000011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Collect a sample of size n =20 (sample size)</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Consider sample [4,3,5,4,5,3,5,5,4,2,4,5,5,4,4,5,4,5,4,5]</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Computing sample mean                                                                                          x̄ = [4+3+5+4+5+3+5+5+4+2+4+5+5+4+4+5+4+5+4+5]/10 = 4.25</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Population mean = 4 (µ = 4)</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Population standard deviation = 0.5 (</w:t>
      </w:r>
      <w:r w:rsidDel="00000000" w:rsidR="00000000" w:rsidRPr="00000000">
        <w:rPr>
          <w:rFonts w:ascii="Calibri" w:cs="Calibri" w:eastAsia="Calibri" w:hAnsi="Calibri"/>
          <w:b w:val="1"/>
          <w:i w:val="0"/>
          <w:smallCaps w:val="0"/>
          <w:strike w:val="0"/>
          <w:color w:val="202124"/>
          <w:sz w:val="28"/>
          <w:szCs w:val="28"/>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11B">
      <w:pPr>
        <w:ind w:left="0" w:firstLine="0"/>
        <w:jc w:val="both"/>
        <w:rPr>
          <w:rFonts w:ascii="Calibri" w:cs="Calibri" w:eastAsia="Calibri" w:hAnsi="Calibri"/>
          <w:b w:val="1"/>
          <w:i w:val="0"/>
          <w:smallCaps w:val="0"/>
          <w:color w:val="000000"/>
          <w:sz w:val="28"/>
          <w:szCs w:val="28"/>
          <w:vertAlign w:val="baseline"/>
        </w:rPr>
      </w:pPr>
      <w:r w:rsidDel="00000000" w:rsidR="00000000" w:rsidRPr="00000000">
        <w:rPr>
          <w:rFonts w:ascii="Calibri" w:cs="Calibri" w:eastAsia="Calibri" w:hAnsi="Calibri"/>
          <w:b w:val="1"/>
          <w:i w:val="0"/>
          <w:smallCaps w:val="0"/>
          <w:color w:val="000000"/>
          <w:sz w:val="28"/>
          <w:szCs w:val="28"/>
          <w:vertAlign w:val="baseline"/>
          <w:rtl w:val="0"/>
        </w:rPr>
        <w:t xml:space="preserve">Step 3:</w:t>
      </w:r>
    </w:p>
    <w:p w:rsidR="00000000" w:rsidDel="00000000" w:rsidP="00000000" w:rsidRDefault="00000000" w:rsidRPr="00000000" w14:paraId="0000011C">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Fonts w:ascii="Calibri" w:cs="Calibri" w:eastAsia="Calibri" w:hAnsi="Calibri"/>
          <w:b w:val="0"/>
          <w:i w:val="0"/>
          <w:smallCaps w:val="0"/>
          <w:color w:val="000000"/>
          <w:sz w:val="28"/>
          <w:szCs w:val="28"/>
          <w:vertAlign w:val="baseline"/>
          <w:rtl w:val="0"/>
        </w:rPr>
        <w:t xml:space="preserve">Computing Test Statistics: z-score</w:t>
      </w:r>
    </w:p>
    <w:p w:rsidR="00000000" w:rsidDel="00000000" w:rsidP="00000000" w:rsidRDefault="00000000" w:rsidRPr="00000000" w14:paraId="0000011D">
      <w:pPr>
        <w:ind w:left="0" w:firstLine="0"/>
        <w:jc w:val="center"/>
        <w:rPr>
          <w:rFonts w:ascii="Calibri" w:cs="Calibri" w:eastAsia="Calibri" w:hAnsi="Calibri"/>
          <w:b w:val="0"/>
          <w:i w:val="0"/>
          <w:smallCaps w:val="0"/>
          <w:color w:val="000000"/>
          <w:sz w:val="28"/>
          <w:szCs w:val="28"/>
          <w:vertAlign w:val="baseline"/>
        </w:rPr>
      </w:pPr>
      <w:r w:rsidDel="00000000" w:rsidR="00000000" w:rsidRPr="00000000">
        <w:rPr/>
        <w:drawing>
          <wp:inline distB="0" distT="0" distL="114300" distR="114300">
            <wp:extent cx="819150" cy="552450"/>
            <wp:effectExtent b="0" l="0" r="0" t="0"/>
            <wp:docPr id="180038496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19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jc w:val="both"/>
        <w:rPr>
          <w:rFonts w:ascii="Calibri" w:cs="Calibri" w:eastAsia="Calibri" w:hAnsi="Calibri"/>
          <w:b w:val="0"/>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11F">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4:</w:t>
      </w:r>
      <w:r w:rsidDel="00000000" w:rsidR="00000000" w:rsidRPr="00000000">
        <w:rPr>
          <w:rtl w:val="0"/>
        </w:rPr>
      </w:r>
    </w:p>
    <w:p w:rsidR="00000000" w:rsidDel="00000000" w:rsidP="00000000" w:rsidRDefault="00000000" w:rsidRPr="00000000" w14:paraId="00000120">
      <w:pPr>
        <w:ind w:left="0" w:firstLine="0"/>
        <w:jc w:val="both"/>
        <w:rPr>
          <w:rFonts w:ascii="Calibri" w:cs="Calibri" w:eastAsia="Calibri" w:hAnsi="Calibri"/>
          <w:b w:val="0"/>
          <w:i w:val="0"/>
          <w:smallCaps w:val="0"/>
          <w:color w:val="000000"/>
          <w:sz w:val="28"/>
          <w:szCs w:val="28"/>
        </w:rPr>
      </w:pPr>
      <w:r w:rsidDel="00000000" w:rsidR="00000000" w:rsidRPr="00000000">
        <w:rPr>
          <w:sz w:val="28"/>
          <w:szCs w:val="28"/>
          <w:rtl w:val="0"/>
        </w:rPr>
        <w:t xml:space="preserve">Let the confidence</w:t>
      </w:r>
      <w:r w:rsidDel="00000000" w:rsidR="00000000" w:rsidRPr="00000000">
        <w:rPr>
          <w:rFonts w:ascii="Calibri" w:cs="Calibri" w:eastAsia="Calibri" w:hAnsi="Calibri"/>
          <w:b w:val="0"/>
          <w:i w:val="0"/>
          <w:smallCaps w:val="0"/>
          <w:color w:val="000000"/>
          <w:sz w:val="28"/>
          <w:szCs w:val="28"/>
          <w:rtl w:val="0"/>
        </w:rPr>
        <w:t xml:space="preserve"> level be 0.95. </w:t>
      </w:r>
    </w:p>
    <w:p w:rsidR="00000000" w:rsidDel="00000000" w:rsidP="00000000" w:rsidRDefault="00000000" w:rsidRPr="00000000" w14:paraId="00000121">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Significance level or α = 1- Confidence level = 1  -   0.95  =  0.05</w:t>
      </w:r>
    </w:p>
    <w:p w:rsidR="00000000" w:rsidDel="00000000" w:rsidP="00000000" w:rsidRDefault="00000000" w:rsidRPr="00000000" w14:paraId="00000122">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23">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Step 5:</w:t>
      </w:r>
    </w:p>
    <w:p w:rsidR="00000000" w:rsidDel="00000000" w:rsidP="00000000" w:rsidRDefault="00000000" w:rsidRPr="00000000" w14:paraId="00000124">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To calculate z-score we have to identify the type of test to be used.</w:t>
      </w:r>
    </w:p>
    <w:p w:rsidR="00000000" w:rsidDel="00000000" w:rsidP="00000000" w:rsidRDefault="00000000" w:rsidRPr="00000000" w14:paraId="00000125">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Here, in this question it it given that </w:t>
      </w:r>
      <w:r w:rsidDel="00000000" w:rsidR="00000000" w:rsidRPr="00000000">
        <w:rPr>
          <w:rFonts w:ascii="Calibri" w:cs="Calibri" w:eastAsia="Calibri" w:hAnsi="Calibri"/>
          <w:b w:val="0"/>
          <w:i w:val="0"/>
          <w:smallCaps w:val="0"/>
          <w:color w:val="000000"/>
          <w:sz w:val="28"/>
          <w:szCs w:val="28"/>
          <w:highlight w:val="white"/>
          <w:rtl w:val="0"/>
        </w:rPr>
        <w:t xml:space="preserve">user’s rating is </w:t>
      </w:r>
      <w:r w:rsidDel="00000000" w:rsidR="00000000" w:rsidRPr="00000000">
        <w:rPr>
          <w:rFonts w:ascii="Calibri" w:cs="Calibri" w:eastAsia="Calibri" w:hAnsi="Calibri"/>
          <w:b w:val="1"/>
          <w:i w:val="0"/>
          <w:smallCaps w:val="0"/>
          <w:color w:val="000000"/>
          <w:sz w:val="28"/>
          <w:szCs w:val="28"/>
          <w:highlight w:val="white"/>
          <w:rtl w:val="0"/>
        </w:rPr>
        <w:t xml:space="preserve">greater than 4</w:t>
      </w:r>
      <w:r w:rsidDel="00000000" w:rsidR="00000000" w:rsidRPr="00000000">
        <w:rPr>
          <w:rFonts w:ascii="Calibri" w:cs="Calibri" w:eastAsia="Calibri" w:hAnsi="Calibri"/>
          <w:b w:val="0"/>
          <w:i w:val="0"/>
          <w:smallCaps w:val="0"/>
          <w:color w:val="000000"/>
          <w:sz w:val="28"/>
          <w:szCs w:val="28"/>
          <w:highlight w:val="white"/>
          <w:rtl w:val="0"/>
        </w:rPr>
        <w:t xml:space="preserve"> on a scale of 1 to 5</w:t>
      </w:r>
      <w:r w:rsidDel="00000000" w:rsidR="00000000" w:rsidRPr="00000000">
        <w:rPr>
          <w:rFonts w:ascii="Calibri" w:cs="Calibri" w:eastAsia="Calibri" w:hAnsi="Calibri"/>
          <w:b w:val="0"/>
          <w:i w:val="0"/>
          <w:smallCaps w:val="0"/>
          <w:color w:val="000000"/>
          <w:sz w:val="28"/>
          <w:szCs w:val="28"/>
          <w:rtl w:val="0"/>
        </w:rPr>
        <w:t xml:space="preserve">) </w:t>
      </w:r>
    </w:p>
    <w:p w:rsidR="00000000" w:rsidDel="00000000" w:rsidP="00000000" w:rsidRDefault="00000000" w:rsidRPr="00000000" w14:paraId="00000126">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it </w:t>
      </w:r>
      <w:r w:rsidDel="00000000" w:rsidR="00000000" w:rsidRPr="00000000">
        <w:rPr>
          <w:sz w:val="28"/>
          <w:szCs w:val="28"/>
          <w:rtl w:val="0"/>
        </w:rPr>
        <w:t xml:space="preserve">is an Upper</w:t>
      </w:r>
      <w:r w:rsidDel="00000000" w:rsidR="00000000" w:rsidRPr="00000000">
        <w:rPr>
          <w:rFonts w:ascii="Calibri" w:cs="Calibri" w:eastAsia="Calibri" w:hAnsi="Calibri"/>
          <w:b w:val="0"/>
          <w:i w:val="0"/>
          <w:smallCaps w:val="0"/>
          <w:color w:val="000000"/>
          <w:sz w:val="28"/>
          <w:szCs w:val="28"/>
          <w:rtl w:val="0"/>
        </w:rPr>
        <w:t xml:space="preserve"> one-tailed test. Here, we consider α </w:t>
      </w:r>
      <w:r w:rsidDel="00000000" w:rsidR="00000000" w:rsidRPr="00000000">
        <w:rPr>
          <w:sz w:val="28"/>
          <w:szCs w:val="28"/>
          <w:rtl w:val="0"/>
        </w:rPr>
        <w:t xml:space="preserve">as significance</w:t>
      </w:r>
      <w:r w:rsidDel="00000000" w:rsidR="00000000" w:rsidRPr="00000000">
        <w:rPr>
          <w:rFonts w:ascii="Calibri" w:cs="Calibri" w:eastAsia="Calibri" w:hAnsi="Calibri"/>
          <w:b w:val="0"/>
          <w:i w:val="0"/>
          <w:smallCaps w:val="0"/>
          <w:color w:val="000000"/>
          <w:sz w:val="28"/>
          <w:szCs w:val="28"/>
          <w:rtl w:val="0"/>
        </w:rPr>
        <w:t xml:space="preserve"> level.</w:t>
      </w:r>
    </w:p>
    <w:p w:rsidR="00000000" w:rsidDel="00000000" w:rsidP="00000000" w:rsidRDefault="00000000" w:rsidRPr="00000000" w14:paraId="00000127">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NOTE:</w:t>
      </w:r>
      <w:r w:rsidDel="00000000" w:rsidR="00000000" w:rsidRPr="00000000">
        <w:rPr>
          <w:rtl w:val="0"/>
        </w:rPr>
      </w:r>
    </w:p>
    <w:p w:rsidR="00000000" w:rsidDel="00000000" w:rsidP="00000000" w:rsidRDefault="00000000" w:rsidRPr="00000000" w14:paraId="00000128">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If the question states that the </w:t>
      </w:r>
      <w:r w:rsidDel="00000000" w:rsidR="00000000" w:rsidRPr="00000000">
        <w:rPr>
          <w:rFonts w:ascii="Calibri" w:cs="Calibri" w:eastAsia="Calibri" w:hAnsi="Calibri"/>
          <w:b w:val="0"/>
          <w:i w:val="0"/>
          <w:smallCaps w:val="0"/>
          <w:color w:val="000000"/>
          <w:sz w:val="28"/>
          <w:szCs w:val="28"/>
          <w:highlight w:val="white"/>
          <w:rtl w:val="0"/>
        </w:rPr>
        <w:t xml:space="preserve">user’s rating is </w:t>
      </w:r>
      <w:r w:rsidDel="00000000" w:rsidR="00000000" w:rsidRPr="00000000">
        <w:rPr>
          <w:rFonts w:ascii="Calibri" w:cs="Calibri" w:eastAsia="Calibri" w:hAnsi="Calibri"/>
          <w:b w:val="1"/>
          <w:i w:val="0"/>
          <w:smallCaps w:val="0"/>
          <w:color w:val="000000"/>
          <w:sz w:val="28"/>
          <w:szCs w:val="28"/>
          <w:highlight w:val="white"/>
          <w:rtl w:val="0"/>
        </w:rPr>
        <w:t xml:space="preserve">lower than 4</w:t>
      </w:r>
      <w:r w:rsidDel="00000000" w:rsidR="00000000" w:rsidRPr="00000000">
        <w:rPr>
          <w:rFonts w:ascii="Calibri" w:cs="Calibri" w:eastAsia="Calibri" w:hAnsi="Calibri"/>
          <w:b w:val="0"/>
          <w:i w:val="0"/>
          <w:smallCaps w:val="0"/>
          <w:color w:val="000000"/>
          <w:sz w:val="28"/>
          <w:szCs w:val="28"/>
          <w:highlight w:val="white"/>
          <w:rtl w:val="0"/>
        </w:rPr>
        <w:t xml:space="preserve"> on a scale of 1 to 5, then we would consider Lower one tailed test. </w:t>
      </w:r>
      <w:r w:rsidDel="00000000" w:rsidR="00000000" w:rsidRPr="00000000">
        <w:rPr>
          <w:rtl w:val="0"/>
        </w:rPr>
      </w:r>
    </w:p>
    <w:p w:rsidR="00000000" w:rsidDel="00000000" w:rsidP="00000000" w:rsidRDefault="00000000" w:rsidRPr="00000000" w14:paraId="00000129">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Calculating z-score using formula,</w:t>
      </w:r>
    </w:p>
    <w:p w:rsidR="00000000" w:rsidDel="00000000" w:rsidP="00000000" w:rsidRDefault="00000000" w:rsidRPr="00000000" w14:paraId="0000012A">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w:t>
      </w:r>
      <w:r w:rsidDel="00000000" w:rsidR="00000000" w:rsidRPr="00000000">
        <w:rPr>
          <w:rFonts w:ascii="Calibri" w:cs="Calibri" w:eastAsia="Calibri" w:hAnsi="Calibri"/>
          <w:b w:val="1"/>
          <w:i w:val="0"/>
          <w:smallCaps w:val="0"/>
          <w:color w:val="000000"/>
          <w:sz w:val="28"/>
          <w:szCs w:val="28"/>
          <w:rtl w:val="0"/>
        </w:rPr>
        <w:t xml:space="preserve">Z =  2.2360</w:t>
      </w:r>
      <w:r w:rsidDel="00000000" w:rsidR="00000000" w:rsidRPr="00000000">
        <w:rPr>
          <w:rtl w:val="0"/>
        </w:rPr>
      </w:r>
    </w:p>
    <w:p w:rsidR="00000000" w:rsidDel="00000000" w:rsidP="00000000" w:rsidRDefault="00000000" w:rsidRPr="00000000" w14:paraId="0000012B">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Calculating z-critical value from table.</w:t>
      </w:r>
    </w:p>
    <w:p w:rsidR="00000000" w:rsidDel="00000000" w:rsidP="00000000" w:rsidRDefault="00000000" w:rsidRPr="00000000" w14:paraId="0000012C">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2D">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2E">
      <w:pPr>
        <w:ind w:left="0" w:firstLine="0"/>
        <w:jc w:val="right"/>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We get </w:t>
      </w:r>
      <w:r w:rsidDel="00000000" w:rsidR="00000000" w:rsidRPr="00000000">
        <w:rPr>
          <w:rFonts w:ascii="Calibri" w:cs="Calibri" w:eastAsia="Calibri" w:hAnsi="Calibri"/>
          <w:b w:val="1"/>
          <w:i w:val="0"/>
          <w:smallCaps w:val="0"/>
          <w:color w:val="000000"/>
          <w:sz w:val="28"/>
          <w:szCs w:val="28"/>
          <w:rtl w:val="0"/>
        </w:rPr>
        <w:t xml:space="preserve">z-critical = 1.6448</w:t>
      </w:r>
      <w:r w:rsidDel="00000000" w:rsidR="00000000" w:rsidRPr="00000000">
        <w:rPr>
          <w:rFonts w:ascii="Calibri" w:cs="Calibri" w:eastAsia="Calibri" w:hAnsi="Calibri"/>
          <w:b w:val="0"/>
          <w:i w:val="0"/>
          <w:smallCaps w:val="0"/>
          <w:color w:val="000000"/>
          <w:sz w:val="28"/>
          <w:szCs w:val="28"/>
        </w:rPr>
        <w:drawing>
          <wp:inline distB="0" distT="0" distL="114300" distR="114300">
            <wp:extent cx="3474720" cy="2316480"/>
            <wp:effectExtent b="0" l="0" r="0" t="0"/>
            <wp:docPr descr="d" id="1800384960" name="image7.png"/>
            <a:graphic>
              <a:graphicData uri="http://schemas.openxmlformats.org/drawingml/2006/picture">
                <pic:pic>
                  <pic:nvPicPr>
                    <pic:cNvPr descr="d" id="0" name="image7.png"/>
                    <pic:cNvPicPr preferRelativeResize="0"/>
                  </pic:nvPicPr>
                  <pic:blipFill>
                    <a:blip r:embed="rId8"/>
                    <a:srcRect b="0" l="0" r="0" t="0"/>
                    <a:stretch>
                      <a:fillRect/>
                    </a:stretch>
                  </pic:blipFill>
                  <pic:spPr>
                    <a:xfrm>
                      <a:off x="0" y="0"/>
                      <a:ext cx="347472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Finally, we get </w:t>
      </w:r>
    </w:p>
    <w:p w:rsidR="00000000" w:rsidDel="00000000" w:rsidP="00000000" w:rsidRDefault="00000000" w:rsidRPr="00000000" w14:paraId="00000130">
      <w:pPr>
        <w:ind w:left="0" w:firstLine="0"/>
        <w:jc w:val="both"/>
        <w:rPr>
          <w:rFonts w:ascii="Calibri" w:cs="Calibri" w:eastAsia="Calibri" w:hAnsi="Calibri"/>
          <w:b w:val="1"/>
          <w:i w:val="0"/>
          <w:smallCaps w:val="0"/>
          <w:color w:val="000000"/>
          <w:sz w:val="28"/>
          <w:szCs w:val="28"/>
        </w:rPr>
      </w:pPr>
      <w:r w:rsidDel="00000000" w:rsidR="00000000" w:rsidRPr="00000000">
        <w:rPr>
          <w:rFonts w:ascii="Calibri" w:cs="Calibri" w:eastAsia="Calibri" w:hAnsi="Calibri"/>
          <w:b w:val="1"/>
          <w:i w:val="0"/>
          <w:smallCaps w:val="0"/>
          <w:color w:val="000000"/>
          <w:sz w:val="28"/>
          <w:szCs w:val="28"/>
          <w:rtl w:val="0"/>
        </w:rPr>
        <w:t xml:space="preserve">|z|&gt; z-critical </w:t>
      </w:r>
    </w:p>
    <w:p w:rsidR="00000000" w:rsidDel="00000000" w:rsidP="00000000" w:rsidRDefault="00000000" w:rsidRPr="00000000" w14:paraId="00000131">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Therefore, we can reject Null Hypothesis.</w:t>
      </w:r>
    </w:p>
    <w:p w:rsidR="00000000" w:rsidDel="00000000" w:rsidP="00000000" w:rsidRDefault="00000000" w:rsidRPr="00000000" w14:paraId="00000132">
      <w:pPr>
        <w:jc w:val="both"/>
        <w:rPr>
          <w:rFonts w:ascii="Calibri" w:cs="Calibri" w:eastAsia="Calibri" w:hAnsi="Calibri"/>
          <w:b w:val="0"/>
          <w:i w:val="0"/>
          <w:smallCaps w:val="0"/>
          <w:color w:val="000000"/>
          <w:sz w:val="28"/>
          <w:szCs w:val="28"/>
          <w:highlight w:val="white"/>
        </w:rPr>
      </w:pPr>
      <w:r w:rsidDel="00000000" w:rsidR="00000000" w:rsidRPr="00000000">
        <w:rPr>
          <w:rtl w:val="0"/>
        </w:rPr>
      </w:r>
    </w:p>
    <w:p w:rsidR="00000000" w:rsidDel="00000000" w:rsidP="00000000" w:rsidRDefault="00000000" w:rsidRPr="00000000" w14:paraId="00000133">
      <w:pPr>
        <w:ind w:left="0" w:firstLine="0"/>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Exercise questions:</w:t>
      </w:r>
    </w:p>
    <w:p w:rsidR="00000000" w:rsidDel="00000000" w:rsidP="00000000" w:rsidRDefault="00000000" w:rsidRPr="00000000" w14:paraId="00000134">
      <w:pPr>
        <w:numPr>
          <w:ilvl w:val="0"/>
          <w:numId w:val="21"/>
        </w:numPr>
        <w:ind w:left="425" w:hanging="425"/>
        <w:jc w:val="both"/>
        <w:rPr>
          <w:rFonts w:ascii="Calibri" w:cs="Calibri" w:eastAsia="Calibri" w:hAnsi="Calibri"/>
          <w:b w:val="1"/>
          <w:i w:val="0"/>
          <w:smallCaps w:val="0"/>
          <w:color w:val="000000"/>
          <w:sz w:val="21"/>
          <w:szCs w:val="21"/>
        </w:rPr>
      </w:pPr>
      <w:r w:rsidDel="00000000" w:rsidR="00000000" w:rsidRPr="00000000">
        <w:rPr>
          <w:rFonts w:ascii="Calibri" w:cs="Calibri" w:eastAsia="Calibri" w:hAnsi="Calibri"/>
          <w:b w:val="0"/>
          <w:i w:val="0"/>
          <w:smallCaps w:val="0"/>
          <w:color w:val="000000"/>
          <w:sz w:val="28"/>
          <w:szCs w:val="28"/>
          <w:rtl w:val="0"/>
        </w:rPr>
        <w:t xml:space="preserve">The Empire Restaurant, selling Chicken biryani claims that each parcel packet has more than 300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more than 300 grams of biryani. How do you prove your claim? </w:t>
      </w:r>
      <w:r w:rsidDel="00000000" w:rsidR="00000000" w:rsidRPr="00000000">
        <w:rPr>
          <w:rFonts w:ascii="Calibri" w:cs="Calibri" w:eastAsia="Calibri" w:hAnsi="Calibri"/>
          <w:b w:val="0"/>
          <w:i w:val="0"/>
          <w:color w:val="000000"/>
          <w:sz w:val="28"/>
          <w:szCs w:val="28"/>
          <w:rtl w:val="0"/>
        </w:rPr>
        <w:t xml:space="preserve">H</w:t>
      </w:r>
      <w:r w:rsidDel="00000000" w:rsidR="00000000" w:rsidRPr="00000000">
        <w:rPr>
          <w:rFonts w:ascii="Calibri" w:cs="Calibri" w:eastAsia="Calibri" w:hAnsi="Calibri"/>
          <w:b w:val="0"/>
          <w:i w:val="0"/>
          <w:smallCaps w:val="0"/>
          <w:color w:val="000000"/>
          <w:sz w:val="28"/>
          <w:szCs w:val="28"/>
          <w:rtl w:val="0"/>
        </w:rPr>
        <w:t xml:space="preserve">ere standard deviation of population is not given .</w:t>
      </w:r>
      <w:r w:rsidDel="00000000" w:rsidR="00000000" w:rsidRPr="00000000">
        <w:rPr>
          <w:rtl w:val="0"/>
        </w:rPr>
      </w:r>
    </w:p>
    <w:p w:rsidR="00000000" w:rsidDel="00000000" w:rsidP="00000000" w:rsidRDefault="00000000" w:rsidRPr="00000000" w14:paraId="00000135">
      <w:pPr>
        <w:numPr>
          <w:ilvl w:val="0"/>
          <w:numId w:val="21"/>
        </w:numPr>
        <w:ind w:left="425" w:hanging="425"/>
        <w:jc w:val="both"/>
        <w:rPr>
          <w:rFonts w:ascii="Calibri" w:cs="Calibri" w:eastAsia="Calibri" w:hAnsi="Calibri"/>
          <w:b w:val="1"/>
          <w:i w:val="0"/>
          <w:smallCaps w:val="0"/>
          <w:color w:val="000000"/>
          <w:sz w:val="21"/>
          <w:szCs w:val="21"/>
        </w:rPr>
      </w:pPr>
      <w:r w:rsidDel="00000000" w:rsidR="00000000" w:rsidRPr="00000000">
        <w:rPr>
          <w:rFonts w:ascii="Calibri" w:cs="Calibri" w:eastAsia="Calibri" w:hAnsi="Calibri"/>
          <w:b w:val="0"/>
          <w:i w:val="0"/>
          <w:smallCaps w:val="0"/>
          <w:color w:val="000000"/>
          <w:sz w:val="28"/>
          <w:szCs w:val="28"/>
          <w:rtl w:val="0"/>
        </w:rPr>
        <w:t xml:space="preserve">Meghana </w:t>
      </w:r>
      <w:r w:rsidDel="00000000" w:rsidR="00000000" w:rsidRPr="00000000">
        <w:rPr>
          <w:sz w:val="28"/>
          <w:szCs w:val="28"/>
          <w:rtl w:val="0"/>
        </w:rPr>
        <w:t xml:space="preserve">biryani</w:t>
      </w:r>
      <w:r w:rsidDel="00000000" w:rsidR="00000000" w:rsidRPr="00000000">
        <w:rPr>
          <w:rFonts w:ascii="Calibri" w:cs="Calibri" w:eastAsia="Calibri" w:hAnsi="Calibri"/>
          <w:b w:val="0"/>
          <w:i w:val="0"/>
          <w:smallCaps w:val="0"/>
          <w:color w:val="000000"/>
          <w:sz w:val="28"/>
          <w:szCs w:val="28"/>
          <w:rtl w:val="0"/>
        </w:rPr>
        <w:t xml:space="preserve"> Restaurant, selling biryani claims that each parcel packet has more than 300 grams of biryani. You are </w:t>
      </w:r>
      <w:r w:rsidDel="00000000" w:rsidR="00000000" w:rsidRPr="00000000">
        <w:rPr>
          <w:sz w:val="28"/>
          <w:szCs w:val="28"/>
          <w:rtl w:val="0"/>
        </w:rPr>
        <w:t xml:space="preserve">skeptical</w:t>
      </w:r>
      <w:r w:rsidDel="00000000" w:rsidR="00000000" w:rsidRPr="00000000">
        <w:rPr>
          <w:rFonts w:ascii="Calibri" w:cs="Calibri" w:eastAsia="Calibri" w:hAnsi="Calibri"/>
          <w:b w:val="0"/>
          <w:i w:val="0"/>
          <w:smallCaps w:val="0"/>
          <w:color w:val="000000"/>
          <w:sz w:val="28"/>
          <w:szCs w:val="28"/>
          <w:rtl w:val="0"/>
        </w:rPr>
        <w:t xml:space="preserve"> of their claims and believe that on average each packet does not contain more than 300 grams of biryani. How do you prove your claim?(Given that the population std is 30)</w:t>
      </w:r>
      <w:r w:rsidDel="00000000" w:rsidR="00000000" w:rsidRPr="00000000">
        <w:rPr>
          <w:rtl w:val="0"/>
        </w:rPr>
      </w:r>
    </w:p>
    <w:p w:rsidR="00000000" w:rsidDel="00000000" w:rsidP="00000000" w:rsidRDefault="00000000" w:rsidRPr="00000000" w14:paraId="00000136">
      <w:pPr>
        <w:numPr>
          <w:ilvl w:val="0"/>
          <w:numId w:val="21"/>
        </w:numPr>
        <w:ind w:left="425" w:hanging="425"/>
        <w:jc w:val="both"/>
        <w:rPr>
          <w:rFonts w:ascii="Calibri" w:cs="Calibri" w:eastAsia="Calibri" w:hAnsi="Calibri"/>
          <w:b w:val="1"/>
          <w:i w:val="0"/>
          <w:smallCaps w:val="0"/>
          <w:color w:val="000000"/>
          <w:sz w:val="21"/>
          <w:szCs w:val="21"/>
        </w:rPr>
      </w:pPr>
      <w:r w:rsidDel="00000000" w:rsidR="00000000" w:rsidRPr="00000000">
        <w:rPr>
          <w:rFonts w:ascii="Calibri" w:cs="Calibri" w:eastAsia="Calibri" w:hAnsi="Calibri"/>
          <w:b w:val="0"/>
          <w:i w:val="0"/>
          <w:smallCaps w:val="0"/>
          <w:color w:val="000000"/>
          <w:sz w:val="28"/>
          <w:szCs w:val="28"/>
          <w:rtl w:val="0"/>
        </w:rPr>
        <w:t xml:space="preserve">Y</w:t>
      </w:r>
      <w:r w:rsidDel="00000000" w:rsidR="00000000" w:rsidRPr="00000000">
        <w:rPr>
          <w:rFonts w:ascii="Calibri" w:cs="Calibri" w:eastAsia="Calibri" w:hAnsi="Calibri"/>
          <w:b w:val="0"/>
          <w:i w:val="0"/>
          <w:smallCaps w:val="0"/>
          <w:color w:val="000000"/>
          <w:sz w:val="28"/>
          <w:szCs w:val="28"/>
          <w:highlight w:val="white"/>
          <w:rtl w:val="0"/>
        </w:rPr>
        <w:t xml:space="preserve">ou have created a game and finished a user study. You claim that the average rating given by the users </w:t>
      </w:r>
      <w:r w:rsidDel="00000000" w:rsidR="00000000" w:rsidRPr="00000000">
        <w:rPr>
          <w:rFonts w:ascii="Calibri" w:cs="Calibri" w:eastAsia="Calibri" w:hAnsi="Calibri"/>
          <w:b w:val="1"/>
          <w:i w:val="0"/>
          <w:smallCaps w:val="0"/>
          <w:color w:val="000000"/>
          <w:sz w:val="28"/>
          <w:szCs w:val="28"/>
          <w:highlight w:val="white"/>
          <w:rtl w:val="0"/>
        </w:rPr>
        <w:t xml:space="preserve">is more than</w:t>
      </w:r>
      <w:r w:rsidDel="00000000" w:rsidR="00000000" w:rsidRPr="00000000">
        <w:rPr>
          <w:rFonts w:ascii="Calibri" w:cs="Calibri" w:eastAsia="Calibri" w:hAnsi="Calibri"/>
          <w:b w:val="0"/>
          <w:i w:val="0"/>
          <w:smallCaps w:val="0"/>
          <w:color w:val="000000"/>
          <w:sz w:val="28"/>
          <w:szCs w:val="28"/>
          <w:highlight w:val="white"/>
          <w:rtl w:val="0"/>
        </w:rPr>
        <w:t xml:space="preserve"> 8 on a scale of 1 to 10. How do you prove this to your client? (Given that the population std is 0.6)</w:t>
      </w:r>
      <w:r w:rsidDel="00000000" w:rsidR="00000000" w:rsidRPr="00000000">
        <w:rPr>
          <w:rtl w:val="0"/>
        </w:rPr>
      </w:r>
    </w:p>
    <w:p w:rsidR="00000000" w:rsidDel="00000000" w:rsidP="00000000" w:rsidRDefault="00000000" w:rsidRPr="00000000" w14:paraId="00000137">
      <w:pPr>
        <w:jc w:val="both"/>
        <w:rPr>
          <w:rFonts w:ascii="Calibri" w:cs="Calibri" w:eastAsia="Calibri" w:hAnsi="Calibri"/>
          <w:b w:val="1"/>
          <w:i w:val="0"/>
          <w:smallCaps w:val="0"/>
          <w:color w:val="000000"/>
          <w:sz w:val="21"/>
          <w:szCs w:val="21"/>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b w:val="1"/>
          <w:i w:val="0"/>
          <w:smallCaps w:val="0"/>
          <w:color w:val="000000"/>
          <w:sz w:val="21"/>
          <w:szCs w:val="21"/>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b w:val="1"/>
          <w:i w:val="0"/>
          <w:smallCaps w:val="0"/>
          <w:color w:val="000000"/>
          <w:sz w:val="36"/>
          <w:szCs w:val="36"/>
        </w:rPr>
      </w:pPr>
      <w:r w:rsidDel="00000000" w:rsidR="00000000" w:rsidRPr="00000000">
        <w:rPr>
          <w:rFonts w:ascii="Calibri" w:cs="Calibri" w:eastAsia="Calibri" w:hAnsi="Calibri"/>
          <w:b w:val="1"/>
          <w:i w:val="0"/>
          <w:smallCaps w:val="0"/>
          <w:color w:val="000000"/>
          <w:sz w:val="36"/>
          <w:szCs w:val="36"/>
          <w:rtl w:val="0"/>
        </w:rPr>
        <w:t xml:space="preserve">MCQ - Answers</w:t>
      </w:r>
    </w:p>
    <w:p w:rsidR="00000000" w:rsidDel="00000000" w:rsidP="00000000" w:rsidRDefault="00000000" w:rsidRPr="00000000" w14:paraId="0000013A">
      <w:pPr>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MCQ -1</w:t>
      </w:r>
    </w:p>
    <w:p w:rsidR="00000000" w:rsidDel="00000000" w:rsidP="00000000" w:rsidRDefault="00000000" w:rsidRPr="00000000" w14:paraId="0000013B">
      <w:pPr>
        <w:numPr>
          <w:ilvl w:val="0"/>
          <w:numId w:val="4"/>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testable</w:t>
      </w:r>
    </w:p>
    <w:p w:rsidR="00000000" w:rsidDel="00000000" w:rsidP="00000000" w:rsidRDefault="00000000" w:rsidRPr="00000000" w14:paraId="0000013C">
      <w:pPr>
        <w:numPr>
          <w:ilvl w:val="0"/>
          <w:numId w:val="4"/>
        </w:numPr>
        <w:ind w:left="0"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smallCaps w:val="0"/>
          <w:color w:val="000000"/>
          <w:sz w:val="28"/>
          <w:szCs w:val="28"/>
          <w:rtl w:val="0"/>
        </w:rPr>
        <w:t xml:space="preserve">e) All the above</w:t>
      </w:r>
      <w:r w:rsidDel="00000000" w:rsidR="00000000" w:rsidRPr="00000000">
        <w:rPr>
          <w:rtl w:val="0"/>
        </w:rPr>
      </w:r>
    </w:p>
    <w:p w:rsidR="00000000" w:rsidDel="00000000" w:rsidP="00000000" w:rsidRDefault="00000000" w:rsidRPr="00000000" w14:paraId="0000013D">
      <w:pPr>
        <w:numPr>
          <w:ilvl w:val="0"/>
          <w:numId w:val="4"/>
        </w:numPr>
        <w:ind w:left="0" w:firstLine="0"/>
        <w:jc w:val="both"/>
        <w:rPr>
          <w:rFonts w:ascii="Calibri" w:cs="Calibri" w:eastAsia="Calibri" w:hAnsi="Calibri"/>
          <w:b w:val="0"/>
          <w:i w:val="0"/>
          <w:smallCaps w:val="0"/>
          <w:color w:val="212121"/>
          <w:sz w:val="28"/>
          <w:szCs w:val="28"/>
        </w:rPr>
      </w:pPr>
      <w:r w:rsidDel="00000000" w:rsidR="00000000" w:rsidRPr="00000000">
        <w:rPr>
          <w:rFonts w:ascii="Calibri" w:cs="Calibri" w:eastAsia="Calibri" w:hAnsi="Calibri"/>
          <w:b w:val="0"/>
          <w:i w:val="0"/>
          <w:smallCaps w:val="0"/>
          <w:color w:val="000000"/>
          <w:sz w:val="28"/>
          <w:szCs w:val="28"/>
          <w:rtl w:val="0"/>
        </w:rPr>
        <w:t xml:space="preserve">b) </w:t>
      </w:r>
      <w:r w:rsidDel="00000000" w:rsidR="00000000" w:rsidRPr="00000000">
        <w:rPr>
          <w:rFonts w:ascii="Calibri" w:cs="Calibri" w:eastAsia="Calibri" w:hAnsi="Calibri"/>
          <w:b w:val="0"/>
          <w:i w:val="0"/>
          <w:smallCaps w:val="0"/>
          <w:color w:val="212121"/>
          <w:sz w:val="28"/>
          <w:szCs w:val="28"/>
          <w:rtl w:val="0"/>
        </w:rPr>
        <w:t xml:space="preserve">Not performing background research</w:t>
      </w:r>
    </w:p>
    <w:p w:rsidR="00000000" w:rsidDel="00000000" w:rsidP="00000000" w:rsidRDefault="00000000" w:rsidRPr="00000000" w14:paraId="0000013E">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b w:val="1"/>
          <w:i w:val="0"/>
          <w:smallCaps w:val="0"/>
          <w:color w:val="000000"/>
          <w:sz w:val="32"/>
          <w:szCs w:val="32"/>
        </w:rPr>
      </w:pPr>
      <w:r w:rsidDel="00000000" w:rsidR="00000000" w:rsidRPr="00000000">
        <w:rPr>
          <w:rFonts w:ascii="Calibri" w:cs="Calibri" w:eastAsia="Calibri" w:hAnsi="Calibri"/>
          <w:b w:val="1"/>
          <w:i w:val="0"/>
          <w:smallCaps w:val="0"/>
          <w:color w:val="000000"/>
          <w:sz w:val="32"/>
          <w:szCs w:val="32"/>
          <w:rtl w:val="0"/>
        </w:rPr>
        <w:t xml:space="preserve">MCQ -2</w:t>
      </w:r>
    </w:p>
    <w:p w:rsidR="00000000" w:rsidDel="00000000" w:rsidP="00000000" w:rsidRDefault="00000000" w:rsidRPr="00000000" w14:paraId="00000140">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a) On an average each packet contains 5 chicken drumstick</w:t>
      </w:r>
    </w:p>
    <w:p w:rsidR="00000000" w:rsidDel="00000000" w:rsidP="00000000" w:rsidRDefault="00000000" w:rsidRPr="00000000" w14:paraId="00000141">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d) The average mileage is less than or equal to 20 km/litre</w:t>
      </w:r>
    </w:p>
    <w:p w:rsidR="00000000" w:rsidDel="00000000" w:rsidP="00000000" w:rsidRDefault="00000000" w:rsidRPr="00000000" w14:paraId="00000142">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d) The average mileage is more than or equal to 50 ms </w:t>
      </w:r>
    </w:p>
    <w:p w:rsidR="00000000" w:rsidDel="00000000" w:rsidP="00000000" w:rsidRDefault="00000000" w:rsidRPr="00000000" w14:paraId="00000143">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a)  The average time is less than 50 ms</w:t>
      </w:r>
    </w:p>
    <w:p w:rsidR="00000000" w:rsidDel="00000000" w:rsidP="00000000" w:rsidRDefault="00000000" w:rsidRPr="00000000" w14:paraId="00000144">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The average mileage is more than 20 km/litre</w:t>
      </w:r>
    </w:p>
    <w:p w:rsidR="00000000" w:rsidDel="00000000" w:rsidP="00000000" w:rsidRDefault="00000000" w:rsidRPr="00000000" w14:paraId="00000145">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d) both b and c</w:t>
      </w:r>
    </w:p>
    <w:p w:rsidR="00000000" w:rsidDel="00000000" w:rsidP="00000000" w:rsidRDefault="00000000" w:rsidRPr="00000000" w14:paraId="00000146">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b) 1 – Confidence Interval</w:t>
      </w:r>
    </w:p>
    <w:p w:rsidR="00000000" w:rsidDel="00000000" w:rsidP="00000000" w:rsidRDefault="00000000" w:rsidRPr="00000000" w14:paraId="00000147">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status quo</w:t>
      </w:r>
    </w:p>
    <w:p w:rsidR="00000000" w:rsidDel="00000000" w:rsidP="00000000" w:rsidRDefault="00000000" w:rsidRPr="00000000" w14:paraId="00000148">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T test</w:t>
      </w:r>
    </w:p>
    <w:p w:rsidR="00000000" w:rsidDel="00000000" w:rsidP="00000000" w:rsidRDefault="00000000" w:rsidRPr="00000000" w14:paraId="00000149">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Z test</w:t>
      </w:r>
    </w:p>
    <w:p w:rsidR="00000000" w:rsidDel="00000000" w:rsidP="00000000" w:rsidRDefault="00000000" w:rsidRPr="00000000" w14:paraId="0000014A">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bold claim</w:t>
      </w:r>
    </w:p>
    <w:p w:rsidR="00000000" w:rsidDel="00000000" w:rsidP="00000000" w:rsidRDefault="00000000" w:rsidRPr="00000000" w14:paraId="0000014B">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c) Two tailed test</w:t>
      </w:r>
    </w:p>
    <w:p w:rsidR="00000000" w:rsidDel="00000000" w:rsidP="00000000" w:rsidRDefault="00000000" w:rsidRPr="00000000" w14:paraId="0000014C">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right tailed and left tailed test</w:t>
      </w:r>
    </w:p>
    <w:p w:rsidR="00000000" w:rsidDel="00000000" w:rsidP="00000000" w:rsidRDefault="00000000" w:rsidRPr="00000000" w14:paraId="0000014D">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b) Lower tailed test</w:t>
      </w:r>
    </w:p>
    <w:p w:rsidR="00000000" w:rsidDel="00000000" w:rsidP="00000000" w:rsidRDefault="00000000" w:rsidRPr="00000000" w14:paraId="0000014E">
      <w:pPr>
        <w:numPr>
          <w:ilvl w:val="0"/>
          <w:numId w:val="7"/>
        </w:num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a) Upper tailed test</w:t>
      </w:r>
    </w:p>
    <w:p w:rsidR="00000000" w:rsidDel="00000000" w:rsidP="00000000" w:rsidRDefault="00000000" w:rsidRPr="00000000" w14:paraId="0000014F">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0">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1">
      <w:pPr>
        <w:ind w:left="0" w:firstLine="0"/>
        <w:jc w:val="both"/>
        <w:rPr>
          <w:rFonts w:ascii="Calibri" w:cs="Calibri" w:eastAsia="Calibri" w:hAnsi="Calibri"/>
          <w:b w:val="1"/>
          <w:i w:val="0"/>
          <w:smallCaps w:val="0"/>
          <w:color w:val="000000"/>
          <w:sz w:val="28"/>
          <w:szCs w:val="28"/>
          <w:vertAlign w:val="baseline"/>
        </w:rPr>
      </w:pPr>
      <w:r w:rsidDel="00000000" w:rsidR="00000000" w:rsidRPr="00000000">
        <w:rPr>
          <w:rtl w:val="0"/>
        </w:rPr>
      </w:r>
    </w:p>
    <w:p w:rsidR="00000000" w:rsidDel="00000000" w:rsidP="00000000" w:rsidRDefault="00000000" w:rsidRPr="00000000" w14:paraId="00000152">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3">
      <w:pPr>
        <w:ind w:left="0" w:firstLine="0"/>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154">
      <w:pPr>
        <w:ind w:left="0" w:firstLine="0"/>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155">
      <w:pPr>
        <w:ind w:left="0" w:firstLine="0"/>
        <w:jc w:val="both"/>
        <w:rPr>
          <w:rFonts w:ascii="Calibri" w:cs="Calibri" w:eastAsia="Calibri" w:hAnsi="Calibri"/>
          <w:b w:val="0"/>
          <w:i w:val="0"/>
          <w:smallCaps w:val="0"/>
          <w:color w:val="000000"/>
          <w:sz w:val="28"/>
          <w:szCs w:val="28"/>
        </w:rPr>
      </w:pPr>
      <w:r w:rsidDel="00000000" w:rsidR="00000000" w:rsidRPr="00000000">
        <w:rPr>
          <w:rFonts w:ascii="Calibri" w:cs="Calibri" w:eastAsia="Calibri" w:hAnsi="Calibri"/>
          <w:b w:val="0"/>
          <w:i w:val="0"/>
          <w:smallCaps w:val="0"/>
          <w:color w:val="000000"/>
          <w:sz w:val="28"/>
          <w:szCs w:val="28"/>
          <w:rtl w:val="0"/>
        </w:rPr>
        <w:t xml:space="preserve">                    </w:t>
      </w:r>
    </w:p>
    <w:p w:rsidR="00000000" w:rsidDel="00000000" w:rsidP="00000000" w:rsidRDefault="00000000" w:rsidRPr="00000000" w14:paraId="00000156">
      <w:pPr>
        <w:ind w:lef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8">
      <w:pPr>
        <w:jc w:val="both"/>
        <w:rPr>
          <w:rFonts w:ascii="Calibri" w:cs="Calibri" w:eastAsia="Calibri" w:hAnsi="Calibri"/>
          <w:b w:val="0"/>
          <w:i w:val="0"/>
          <w:smallCaps w:val="0"/>
          <w:color w:val="777777"/>
          <w:sz w:val="28"/>
          <w:szCs w:val="28"/>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b w:val="1"/>
          <w:i w:val="0"/>
          <w:smallCaps w:val="0"/>
          <w:color w:val="000000"/>
          <w:sz w:val="28"/>
          <w:szCs w:val="28"/>
        </w:rPr>
      </w:pPr>
      <w:r w:rsidDel="00000000" w:rsidR="00000000" w:rsidRPr="00000000">
        <w:rPr>
          <w:rtl w:val="0"/>
        </w:rPr>
      </w:r>
    </w:p>
    <w:p w:rsidR="00000000" w:rsidDel="00000000" w:rsidP="00000000" w:rsidRDefault="00000000" w:rsidRPr="00000000" w14:paraId="0000015A">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C">
      <w:pPr>
        <w:spacing w:after="160" w:before="0" w:line="259" w:lineRule="auto"/>
        <w:ind w:left="0" w:right="0" w:firstLine="0"/>
        <w:jc w:val="both"/>
        <w:rPr>
          <w:rFonts w:ascii="Calibri" w:cs="Calibri" w:eastAsia="Calibri" w:hAnsi="Calibri"/>
          <w:b w:val="0"/>
          <w:i w:val="0"/>
          <w:smallCaps w:val="0"/>
          <w:color w:val="000000"/>
          <w:sz w:val="28"/>
          <w:szCs w:val="28"/>
        </w:rPr>
      </w:pPr>
      <w:r w:rsidDel="00000000" w:rsidR="00000000" w:rsidRPr="00000000">
        <w:rPr>
          <w:rtl w:val="0"/>
        </w:rPr>
      </w:r>
    </w:p>
    <w:p w:rsidR="00000000" w:rsidDel="00000000" w:rsidP="00000000" w:rsidRDefault="00000000" w:rsidRPr="00000000" w14:paraId="0000015D">
      <w:pPr>
        <w:spacing w:after="160" w:before="0" w:line="259" w:lineRule="auto"/>
        <w:ind w:left="0" w:right="0" w:firstLine="0"/>
        <w:jc w:val="both"/>
        <w:rPr>
          <w:rFonts w:ascii="Calibri" w:cs="Calibri" w:eastAsia="Calibri" w:hAnsi="Calibri"/>
          <w:b w:val="0"/>
          <w:i w:val="0"/>
          <w:smallCaps w:val="0"/>
          <w:color w:val="57595d"/>
          <w:sz w:val="28"/>
          <w:szCs w:val="28"/>
        </w:rPr>
      </w:pPr>
      <w:r w:rsidDel="00000000" w:rsidR="00000000" w:rsidRPr="00000000">
        <w:rPr>
          <w:rtl w:val="0"/>
        </w:rPr>
      </w:r>
    </w:p>
    <w:p w:rsidR="00000000" w:rsidDel="00000000" w:rsidP="00000000" w:rsidRDefault="00000000" w:rsidRPr="00000000" w14:paraId="0000015E">
      <w:pPr>
        <w:ind w:left="0" w:firstLine="0"/>
        <w:jc w:val="both"/>
        <w:rPr>
          <w:rFonts w:ascii="Calibri" w:cs="Calibri" w:eastAsia="Calibri" w:hAnsi="Calibri"/>
          <w:b w:val="1"/>
          <w:i w:val="0"/>
          <w:smallCaps w:val="0"/>
          <w:color w:val="212121"/>
          <w:sz w:val="28"/>
          <w:szCs w:val="28"/>
        </w:rPr>
      </w:pPr>
      <w:r w:rsidDel="00000000" w:rsidR="00000000" w:rsidRPr="00000000">
        <w:rPr>
          <w:rtl w:val="0"/>
        </w:rPr>
      </w:r>
    </w:p>
    <w:p w:rsidR="00000000" w:rsidDel="00000000" w:rsidP="00000000" w:rsidRDefault="00000000" w:rsidRPr="00000000" w14:paraId="0000015F">
      <w:pPr>
        <w:ind w:left="0" w:firstLine="0"/>
        <w:jc w:val="both"/>
        <w:rPr>
          <w:rFonts w:ascii="Calibri" w:cs="Calibri" w:eastAsia="Calibri" w:hAnsi="Calibri"/>
          <w:b w:val="0"/>
          <w:i w:val="0"/>
          <w:smallCaps w:val="0"/>
          <w:color w:val="212121"/>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2975"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2595"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2575"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40" w:firstLine="1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lowerLetter"/>
      <w:lvlText w:val="%1)"/>
      <w:lvlJc w:val="left"/>
      <w:pPr>
        <w:ind w:left="2975"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lowerLetter"/>
      <w:lvlText w:val="%1)"/>
      <w:lvlJc w:val="left"/>
      <w:pPr>
        <w:ind w:left="2088"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0" w:firstLine="0"/>
      </w:pPr>
      <w:rPr>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HTML Preformatted"/>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paragraph" w:styleId="6">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lKoM3lXoy8xHXGICgYNMIsgjWQ==">AMUW2mWy4APjE45vRdEuG/g6LnfxjhJvzGD7dKOT6lklt8n68bXJDQo+Zwz4J0wP/qW1Nz22dKdJRuFvR+f2ntTYwmAfllypzfQnWn0pPYh4ocScfVwx9ug5k1eun9G7vJQrwiSTMAwf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2021-07-28T16:59:00Z</dcterms:created>
  <dc:creator>charith cherry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3E357E9342AE462A975FB14BAAADFED0</vt:lpwstr>
  </property>
</Properties>
</file>